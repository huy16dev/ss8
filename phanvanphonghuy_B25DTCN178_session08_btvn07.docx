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885B3" w14:textId="77777777" w:rsidR="00C03707" w:rsidRDefault="0065087C"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44FDF759" w14:textId="77777777" w:rsidR="00C03707" w:rsidRDefault="0065087C">
      <w:r>
        <w:t>s</w:t>
      </w:r>
      <w:r>
        <w:t>ử</w:t>
      </w:r>
      <w:r>
        <w:t xml:space="preserve"> d</w:t>
      </w:r>
      <w:r>
        <w:t>ụ</w:t>
      </w:r>
      <w:r>
        <w:t>ng windows + s đ</w:t>
      </w:r>
      <w:r>
        <w:t>ể</w:t>
      </w:r>
      <w:r>
        <w:t xml:space="preserve"> tìm nhanh </w:t>
      </w:r>
      <w:r>
        <w:t>ứ</w:t>
      </w:r>
      <w:r>
        <w:t>ng d</w:t>
      </w:r>
      <w:r>
        <w:t>ụ</w:t>
      </w:r>
      <w:r>
        <w:t>ng ho</w:t>
      </w:r>
      <w:r>
        <w:t>ặ</w:t>
      </w:r>
      <w:r>
        <w:t>c t</w:t>
      </w:r>
      <w:r>
        <w:t>ệ</w:t>
      </w:r>
      <w:r>
        <w:t>p tin. ví d</w:t>
      </w:r>
      <w:r>
        <w:t>ụ</w:t>
      </w:r>
      <w:r>
        <w:t xml:space="preserve"> nh</w:t>
      </w:r>
      <w:r>
        <w:t>ậ</w:t>
      </w:r>
      <w:r>
        <w:t>p 'word' đ</w:t>
      </w:r>
      <w:r>
        <w:t>ể</w:t>
      </w:r>
      <w:r>
        <w:t xml:space="preserve"> m</w:t>
      </w:r>
      <w:r>
        <w:t>ở</w:t>
      </w:r>
      <w:r>
        <w:t xml:space="preserve"> microsoft word ngay. s</w:t>
      </w:r>
      <w:r>
        <w:t>ử</w:t>
      </w:r>
      <w:r>
        <w:t xml:space="preserve"> d</w:t>
      </w:r>
      <w:r>
        <w:t>ụ</w:t>
      </w:r>
      <w:r>
        <w:t>ng windows + r đ</w:t>
      </w:r>
      <w:r>
        <w:t>ể</w:t>
      </w:r>
      <w:r>
        <w:t xml:space="preserve"> m</w:t>
      </w:r>
      <w:r>
        <w:t>ở</w:t>
      </w:r>
      <w:r>
        <w:t xml:space="preserve"> h</w:t>
      </w:r>
      <w:r>
        <w:t>ộ</w:t>
      </w:r>
      <w:r>
        <w:t>p tho</w:t>
      </w:r>
      <w:r>
        <w:t>ạ</w:t>
      </w:r>
      <w:r>
        <w:t>i run, gõ cmd đ</w:t>
      </w:r>
      <w:r>
        <w:t>ể</w:t>
      </w:r>
      <w:r>
        <w:t xml:space="preserve"> m</w:t>
      </w:r>
      <w:r>
        <w:t>ở</w:t>
      </w:r>
      <w:r>
        <w:t xml:space="preserve"> command prompt. </w:t>
      </w:r>
      <w:r>
        <w:t>dùng windows + shift + s đ</w:t>
      </w:r>
      <w:r>
        <w:t>ể</w:t>
      </w:r>
      <w:r>
        <w:t xml:space="preserve"> ch</w:t>
      </w:r>
      <w:r>
        <w:t>ụ</w:t>
      </w:r>
      <w:r>
        <w:t>p màn hình m</w:t>
      </w:r>
      <w:r>
        <w:t>ộ</w:t>
      </w:r>
      <w:r>
        <w:t>t vùng c</w:t>
      </w:r>
      <w:r>
        <w:t>ụ</w:t>
      </w:r>
      <w:r>
        <w:t xml:space="preserve"> th</w:t>
      </w:r>
      <w:r>
        <w:t>ể</w:t>
      </w:r>
      <w:r>
        <w:t xml:space="preserve">, hình </w:t>
      </w:r>
      <w:r>
        <w:t>ả</w:t>
      </w:r>
      <w:r>
        <w:t>nh lưu vào clipboard có th</w:t>
      </w:r>
      <w:r>
        <w:t>ể</w:t>
      </w:r>
      <w:r>
        <w:t xml:space="preserve"> dán vào word ho</w:t>
      </w:r>
      <w:r>
        <w:t>ặ</w:t>
      </w:r>
      <w:r>
        <w:t>c paint. s</w:t>
      </w:r>
      <w:r>
        <w:t>ử</w:t>
      </w:r>
      <w:r>
        <w:t xml:space="preserve"> d</w:t>
      </w:r>
      <w:r>
        <w:t>ụ</w:t>
      </w:r>
      <w:r>
        <w:t>ng windows + print screen đ</w:t>
      </w:r>
      <w:r>
        <w:t>ể</w:t>
      </w:r>
      <w:r>
        <w:t xml:space="preserve"> ch</w:t>
      </w:r>
      <w:r>
        <w:t>ụ</w:t>
      </w:r>
      <w:r>
        <w:t>p toàn b</w:t>
      </w:r>
      <w:r>
        <w:t>ộ</w:t>
      </w:r>
      <w:r>
        <w:t xml:space="preserve"> màn hình, </w:t>
      </w:r>
      <w:r>
        <w:t>ả</w:t>
      </w:r>
      <w:r>
        <w:t>nh lưu t</w:t>
      </w:r>
      <w:r>
        <w:t>ự</w:t>
      </w:r>
      <w:r>
        <w:t xml:space="preserve"> đ</w:t>
      </w:r>
      <w:r>
        <w:t>ộ</w:t>
      </w:r>
      <w:r>
        <w:t>ng vào thư m</w:t>
      </w:r>
      <w:r>
        <w:t>ụ</w:t>
      </w:r>
      <w:r>
        <w:t>c screenshots.</w:t>
      </w:r>
      <w:r>
        <w:br/>
      </w:r>
    </w:p>
    <w:p w14:paraId="5E06EA92" w14:textId="77777777" w:rsidR="00C03707" w:rsidRDefault="0065087C">
      <w:r>
        <w:t>báo cáo</w:t>
      </w:r>
    </w:p>
    <w:p w14:paraId="4A61C9B1" w14:textId="77777777" w:rsidR="00C03707" w:rsidRDefault="0065087C">
      <w:r>
        <w:t>windows + s giúp tìm nhanh mà k</w:t>
      </w:r>
      <w:r>
        <w:t>hông ph</w:t>
      </w:r>
      <w:r>
        <w:t>ả</w:t>
      </w:r>
      <w:r>
        <w:t>i m</w:t>
      </w:r>
      <w:r>
        <w:t>ở</w:t>
      </w:r>
      <w:r>
        <w:t xml:space="preserve"> t</w:t>
      </w:r>
      <w:r>
        <w:t>ừ</w:t>
      </w:r>
      <w:r>
        <w:t>ng thư m</w:t>
      </w:r>
      <w:r>
        <w:t>ụ</w:t>
      </w:r>
      <w:r>
        <w:t>c. windows + r cho phép ch</w:t>
      </w:r>
      <w:r>
        <w:t>ạ</w:t>
      </w:r>
      <w:r>
        <w:t>y l</w:t>
      </w:r>
      <w:r>
        <w:t>ệ</w:t>
      </w:r>
      <w:r>
        <w:t>nh nhanh, ti</w:t>
      </w:r>
      <w:r>
        <w:t>ệ</w:t>
      </w:r>
      <w:r>
        <w:t>n cho ngư</w:t>
      </w:r>
      <w:r>
        <w:t>ờ</w:t>
      </w:r>
      <w:r>
        <w:t>i dùng nâng cao. windows + shift + s h</w:t>
      </w:r>
      <w:r>
        <w:t>ữ</w:t>
      </w:r>
      <w:r>
        <w:t>u ích khi ch</w:t>
      </w:r>
      <w:r>
        <w:t>ỉ</w:t>
      </w:r>
      <w:r>
        <w:t xml:space="preserve"> mu</w:t>
      </w:r>
      <w:r>
        <w:t>ố</w:t>
      </w:r>
      <w:r>
        <w:t>n ch</w:t>
      </w:r>
      <w:r>
        <w:t>ụ</w:t>
      </w:r>
      <w:r>
        <w:t>p m</w:t>
      </w:r>
      <w:r>
        <w:t>ộ</w:t>
      </w:r>
      <w:r>
        <w:t>t ph</w:t>
      </w:r>
      <w:r>
        <w:t>ầ</w:t>
      </w:r>
      <w:r>
        <w:t>n màn hình. windows + print screen thì ti</w:t>
      </w:r>
      <w:r>
        <w:t>ệ</w:t>
      </w:r>
      <w:r>
        <w:t>n đ</w:t>
      </w:r>
      <w:r>
        <w:t>ể</w:t>
      </w:r>
      <w:r>
        <w:t xml:space="preserve"> ch</w:t>
      </w:r>
      <w:r>
        <w:t>ụ</w:t>
      </w:r>
      <w:r>
        <w:t>p toàn màn hình đ</w:t>
      </w:r>
      <w:r>
        <w:t>ầ</w:t>
      </w:r>
      <w:r>
        <w:t>y đ</w:t>
      </w:r>
      <w:r>
        <w:t>ủ</w:t>
      </w:r>
      <w:r>
        <w:t>.</w:t>
      </w:r>
      <w:r>
        <w:br/>
      </w:r>
    </w:p>
    <w:p w14:paraId="24835F4C" w14:textId="77777777" w:rsidR="00C03707" w:rsidRDefault="0065087C">
      <w:r>
        <w:t>k</w:t>
      </w:r>
      <w:r>
        <w:t>ế</w:t>
      </w:r>
      <w:r>
        <w:t>t lu</w:t>
      </w:r>
      <w:r>
        <w:t>ậ</w:t>
      </w:r>
      <w:r>
        <w:t>n</w:t>
      </w:r>
    </w:p>
    <w:p w14:paraId="5EEBB1D6" w14:textId="77777777" w:rsidR="00C03707" w:rsidRDefault="0065087C">
      <w:r>
        <w:t>các phím t</w:t>
      </w:r>
      <w:r>
        <w:t>ắ</w:t>
      </w:r>
      <w:r>
        <w:t>t này giúp ti</w:t>
      </w:r>
      <w:r>
        <w:t>ế</w:t>
      </w:r>
      <w:r>
        <w:t>t ki</w:t>
      </w:r>
      <w:r>
        <w:t>ệ</w:t>
      </w:r>
      <w:r>
        <w:t>m th</w:t>
      </w:r>
      <w:r>
        <w:t>ờ</w:t>
      </w:r>
      <w:r>
        <w:t>i gian, h</w:t>
      </w:r>
      <w:r>
        <w:t>ỗ</w:t>
      </w:r>
      <w:r>
        <w:t xml:space="preserve"> tr</w:t>
      </w:r>
      <w:r>
        <w:t>ợ</w:t>
      </w:r>
      <w:r>
        <w:t xml:space="preserve"> làm vi</w:t>
      </w:r>
      <w:r>
        <w:t>ệ</w:t>
      </w:r>
      <w:r>
        <w:t>c nhanh và hi</w:t>
      </w:r>
      <w:r>
        <w:t>ệ</w:t>
      </w:r>
      <w:r>
        <w:t>u qu</w:t>
      </w:r>
      <w:r>
        <w:t>ả</w:t>
      </w:r>
      <w:r>
        <w:t>. r</w:t>
      </w:r>
      <w:r>
        <w:t>ấ</w:t>
      </w:r>
      <w:r>
        <w:t>t h</w:t>
      </w:r>
      <w:r>
        <w:t>ữ</w:t>
      </w:r>
      <w:r>
        <w:t>u ích khi c</w:t>
      </w:r>
      <w:r>
        <w:t>ầ</w:t>
      </w:r>
      <w:r>
        <w:t>n tìm ki</w:t>
      </w:r>
      <w:r>
        <w:t>ế</w:t>
      </w:r>
      <w:r>
        <w:t>m, thao tác h</w:t>
      </w:r>
      <w:r>
        <w:t>ệ</w:t>
      </w:r>
      <w:r>
        <w:t xml:space="preserve"> th</w:t>
      </w:r>
      <w:r>
        <w:t>ố</w:t>
      </w:r>
      <w:r>
        <w:t>ng, và ch</w:t>
      </w:r>
      <w:r>
        <w:t>ụ</w:t>
      </w:r>
      <w:r>
        <w:t xml:space="preserve">p </w:t>
      </w:r>
      <w:r>
        <w:t>ả</w:t>
      </w:r>
      <w:r>
        <w:t>nh màn hình.</w:t>
      </w:r>
      <w:r>
        <w:br/>
      </w:r>
    </w:p>
    <w:sectPr w:rsidR="00C037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087C"/>
    <w:rsid w:val="00AA1D8D"/>
    <w:rsid w:val="00B47730"/>
    <w:rsid w:val="00C0370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2DE57D"/>
  <w14:defaultImageDpi w14:val="300"/>
  <w15:docId w15:val="{7B970929-8F8F-446C-94AA-F42619924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404 Gaming</cp:lastModifiedBy>
  <cp:revision>2</cp:revision>
  <dcterms:created xsi:type="dcterms:W3CDTF">2013-12-23T23:15:00Z</dcterms:created>
  <dcterms:modified xsi:type="dcterms:W3CDTF">2025-09-24T10:10:00Z</dcterms:modified>
  <cp:category/>
</cp:coreProperties>
</file>