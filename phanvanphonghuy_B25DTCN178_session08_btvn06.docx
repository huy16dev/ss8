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2D50" w14:textId="77777777" w:rsidR="002B35EA" w:rsidRDefault="00EF43A2"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2292DF4" w14:textId="77777777" w:rsidR="002B35EA" w:rsidRDefault="00EF43A2">
      <w:r>
        <w:t>s</w:t>
      </w:r>
      <w:r>
        <w:t>ử</w:t>
      </w:r>
      <w:r>
        <w:t xml:space="preserve"> d</w:t>
      </w:r>
      <w:r>
        <w:t>ụ</w:t>
      </w:r>
      <w:r>
        <w:t>ng windows + x đ</w:t>
      </w:r>
      <w:r>
        <w:t>ể</w:t>
      </w:r>
      <w:r>
        <w:t xml:space="preserve"> m</w:t>
      </w:r>
      <w:r>
        <w:t>ở</w:t>
      </w:r>
      <w:r>
        <w:t xml:space="preserve"> power user menu. t</w:t>
      </w:r>
      <w:r>
        <w:t>ừ</w:t>
      </w:r>
      <w:r>
        <w:t xml:space="preserve"> đây có th</w:t>
      </w:r>
      <w:r>
        <w:t>ể</w:t>
      </w:r>
      <w:r>
        <w:t xml:space="preserve"> truy c</w:t>
      </w:r>
      <w:r>
        <w:t>ậ</w:t>
      </w:r>
      <w:r>
        <w:t>p device manager ho</w:t>
      </w:r>
      <w:r>
        <w:t>ặ</w:t>
      </w:r>
      <w:r>
        <w:t>c disk management. s</w:t>
      </w:r>
      <w:r>
        <w:t>ử</w:t>
      </w:r>
      <w:r>
        <w:t xml:space="preserve"> d</w:t>
      </w:r>
      <w:r>
        <w:t>ụ</w:t>
      </w:r>
      <w:r>
        <w:t>ng windows + i đ</w:t>
      </w:r>
      <w:r>
        <w:t>ể</w:t>
      </w:r>
      <w:r>
        <w:t xml:space="preserve"> vào settings, thay đ</w:t>
      </w:r>
      <w:r>
        <w:t>ổ</w:t>
      </w:r>
      <w:r>
        <w:t>i thi</w:t>
      </w:r>
      <w:r>
        <w:t>ế</w:t>
      </w:r>
      <w:r>
        <w:t>t l</w:t>
      </w:r>
      <w:r>
        <w:t>ậ</w:t>
      </w:r>
      <w:r>
        <w:t>p cơ b</w:t>
      </w:r>
      <w:r>
        <w:t>ả</w:t>
      </w:r>
      <w:r>
        <w:t xml:space="preserve">n như âm </w:t>
      </w:r>
      <w:r>
        <w:t>lư</w:t>
      </w:r>
      <w:r>
        <w:t>ợ</w:t>
      </w:r>
      <w:r>
        <w:t>ng, m</w:t>
      </w:r>
      <w:r>
        <w:t>ạ</w:t>
      </w:r>
      <w:r>
        <w:t>ng wifi, ch</w:t>
      </w:r>
      <w:r>
        <w:t>ế</w:t>
      </w:r>
      <w:r>
        <w:t xml:space="preserve"> đ</w:t>
      </w:r>
      <w:r>
        <w:t>ộ</w:t>
      </w:r>
      <w:r>
        <w:t xml:space="preserve"> b</w:t>
      </w:r>
      <w:r>
        <w:t>ả</w:t>
      </w:r>
      <w:r>
        <w:t>o m</w:t>
      </w:r>
      <w:r>
        <w:t>ậ</w:t>
      </w:r>
      <w:r>
        <w:t>t. s</w:t>
      </w:r>
      <w:r>
        <w:t>ử</w:t>
      </w:r>
      <w:r>
        <w:t xml:space="preserve"> d</w:t>
      </w:r>
      <w:r>
        <w:t>ụ</w:t>
      </w:r>
      <w:r>
        <w:t>ng windows + l đ</w:t>
      </w:r>
      <w:r>
        <w:t>ể</w:t>
      </w:r>
      <w:r>
        <w:t xml:space="preserve"> khóa màn hình ngay l</w:t>
      </w:r>
      <w:r>
        <w:t>ậ</w:t>
      </w:r>
      <w:r>
        <w:t>p t</w:t>
      </w:r>
      <w:r>
        <w:t>ứ</w:t>
      </w:r>
      <w:r>
        <w:t>c. s</w:t>
      </w:r>
      <w:r>
        <w:t>ử</w:t>
      </w:r>
      <w:r>
        <w:t xml:space="preserve"> d</w:t>
      </w:r>
      <w:r>
        <w:t>ụ</w:t>
      </w:r>
      <w:r>
        <w:t>ng ctrl + alt + delete và ctrl + shift + esc đ</w:t>
      </w:r>
      <w:r>
        <w:t>ể</w:t>
      </w:r>
      <w:r>
        <w:t xml:space="preserve"> m</w:t>
      </w:r>
      <w:r>
        <w:t>ở</w:t>
      </w:r>
      <w:r>
        <w:t xml:space="preserve"> task manager theo dõi cpu, ram, </w:t>
      </w:r>
      <w:r>
        <w:t>ổ</w:t>
      </w:r>
      <w:r>
        <w:t xml:space="preserve"> đĩa và m</w:t>
      </w:r>
      <w:r>
        <w:t>ạ</w:t>
      </w:r>
      <w:r>
        <w:t>ng.</w:t>
      </w:r>
      <w:r>
        <w:br/>
      </w:r>
    </w:p>
    <w:p w14:paraId="60D4C5F3" w14:textId="77777777" w:rsidR="002B35EA" w:rsidRDefault="00EF43A2">
      <w:r>
        <w:t>báo cáo</w:t>
      </w:r>
    </w:p>
    <w:p w14:paraId="5DBAF316" w14:textId="77777777" w:rsidR="002B35EA" w:rsidRDefault="00EF43A2">
      <w:r>
        <w:t>các phím t</w:t>
      </w:r>
      <w:r>
        <w:t>ắ</w:t>
      </w:r>
      <w:r>
        <w:t>t này giúp truy c</w:t>
      </w:r>
      <w:r>
        <w:t>ậ</w:t>
      </w:r>
      <w:r>
        <w:t>p nhanh vào công c</w:t>
      </w:r>
      <w:r>
        <w:t>ụ</w:t>
      </w:r>
      <w:r>
        <w:t xml:space="preserve"> qu</w:t>
      </w:r>
      <w:r>
        <w:t>ả</w:t>
      </w:r>
      <w:r>
        <w:t>n lý h</w:t>
      </w:r>
      <w:r>
        <w:t>ệ</w:t>
      </w:r>
      <w:r>
        <w:t xml:space="preserve"> th</w:t>
      </w:r>
      <w:r>
        <w:t>ố</w:t>
      </w:r>
      <w:r>
        <w:t>ng và b</w:t>
      </w:r>
      <w:r>
        <w:t>ả</w:t>
      </w:r>
      <w:r>
        <w:t>o m</w:t>
      </w:r>
      <w:r>
        <w:t>ậ</w:t>
      </w:r>
      <w:r>
        <w:t>t. power user menu cho phép m</w:t>
      </w:r>
      <w:r>
        <w:t>ở</w:t>
      </w:r>
      <w:r>
        <w:t xml:space="preserve"> nhanh các công c</w:t>
      </w:r>
      <w:r>
        <w:t>ụ</w:t>
      </w:r>
      <w:r>
        <w:t xml:space="preserve"> quan tr</w:t>
      </w:r>
      <w:r>
        <w:t>ọ</w:t>
      </w:r>
      <w:r>
        <w:t>ng. settings dùng đ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nhanh các thi</w:t>
      </w:r>
      <w:r>
        <w:t>ế</w:t>
      </w:r>
      <w:r>
        <w:t>t l</w:t>
      </w:r>
      <w:r>
        <w:t>ậ</w:t>
      </w:r>
      <w:r>
        <w:t>p. khóa màn hình giúp b</w:t>
      </w:r>
      <w:r>
        <w:t>ả</w:t>
      </w:r>
      <w:r>
        <w:t>o v</w:t>
      </w:r>
      <w:r>
        <w:t>ệ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khi r</w:t>
      </w:r>
      <w:r>
        <w:t>ờ</w:t>
      </w:r>
      <w:r>
        <w:t>i kh</w:t>
      </w:r>
      <w:r>
        <w:t>ỏ</w:t>
      </w:r>
      <w:r>
        <w:t>i máy tính. task manager cho phép theo dõi hi</w:t>
      </w:r>
      <w:r>
        <w:t>ệ</w:t>
      </w:r>
      <w:r>
        <w:t>u su</w:t>
      </w:r>
      <w:r>
        <w:t>ấ</w:t>
      </w:r>
      <w:r>
        <w:t xml:space="preserve">t và đóng </w:t>
      </w:r>
      <w:r>
        <w:t>ứ</w:t>
      </w:r>
      <w:r>
        <w:t>ng d</w:t>
      </w:r>
      <w:r>
        <w:t>ụ</w:t>
      </w:r>
      <w:r>
        <w:t>ng không c</w:t>
      </w:r>
      <w:r>
        <w:t>ầ</w:t>
      </w:r>
      <w:r>
        <w:t>n thi</w:t>
      </w:r>
      <w:r>
        <w:t>ế</w:t>
      </w:r>
      <w:r>
        <w:t>t</w:t>
      </w:r>
      <w:r>
        <w:t>.</w:t>
      </w:r>
      <w:r>
        <w:br/>
      </w:r>
    </w:p>
    <w:p w14:paraId="680C7DD6" w14:textId="77777777" w:rsidR="002B35EA" w:rsidRDefault="00EF43A2">
      <w:r>
        <w:t>phân tích</w:t>
      </w:r>
    </w:p>
    <w:p w14:paraId="42447BB2" w14:textId="77777777" w:rsidR="002B35EA" w:rsidRDefault="00EF43A2">
      <w:r>
        <w:t>trong môi trư</w:t>
      </w:r>
      <w:r>
        <w:t>ờ</w:t>
      </w:r>
      <w:r>
        <w:t>ng làm vi</w:t>
      </w:r>
      <w:r>
        <w:t>ệ</w:t>
      </w:r>
      <w:r>
        <w:t>c, b</w:t>
      </w:r>
      <w:r>
        <w:t>ả</w:t>
      </w:r>
      <w:r>
        <w:t>o m</w:t>
      </w:r>
      <w:r>
        <w:t>ậ</w:t>
      </w:r>
      <w:r>
        <w:t>t và hi</w:t>
      </w:r>
      <w:r>
        <w:t>ệ</w:t>
      </w:r>
      <w:r>
        <w:t>u su</w:t>
      </w:r>
      <w:r>
        <w:t>ấ</w:t>
      </w:r>
      <w:r>
        <w:t>t r</w:t>
      </w:r>
      <w:r>
        <w:t>ấ</w:t>
      </w:r>
      <w:r>
        <w:t>t quan tr</w:t>
      </w:r>
      <w:r>
        <w:t>ọ</w:t>
      </w:r>
      <w:r>
        <w:t>ng. khóa màn hình giúp tránh rò r</w:t>
      </w:r>
      <w:r>
        <w:t>ỉ</w:t>
      </w:r>
      <w:r>
        <w:t xml:space="preserve"> thông tin. theo dõi h</w:t>
      </w:r>
      <w:r>
        <w:t>ệ</w:t>
      </w:r>
      <w:r>
        <w:t xml:space="preserve"> th</w:t>
      </w:r>
      <w:r>
        <w:t>ố</w:t>
      </w:r>
      <w:r>
        <w:t>ng giúp phát hi</w:t>
      </w:r>
      <w:r>
        <w:t>ệ</w:t>
      </w:r>
      <w:r>
        <w:t xml:space="preserve">n </w:t>
      </w:r>
      <w:r>
        <w:t>ứ</w:t>
      </w:r>
      <w:r>
        <w:t>ng d</w:t>
      </w:r>
      <w:r>
        <w:t>ụ</w:t>
      </w:r>
      <w:r>
        <w:t>ng chi</w:t>
      </w:r>
      <w:r>
        <w:t>ế</w:t>
      </w:r>
      <w:r>
        <w:t>m nhi</w:t>
      </w:r>
      <w:r>
        <w:t>ề</w:t>
      </w:r>
      <w:r>
        <w:t>u tài nguyên. truy c</w:t>
      </w:r>
      <w:r>
        <w:t>ậ</w:t>
      </w:r>
      <w:r>
        <w:t>p nhanh vào công c</w:t>
      </w:r>
      <w:r>
        <w:t>ụ</w:t>
      </w:r>
      <w:r>
        <w:t xml:space="preserve"> qu</w:t>
      </w:r>
      <w:r>
        <w:t>ả</w:t>
      </w:r>
      <w:r>
        <w:t>n lý giúp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 và x</w:t>
      </w:r>
      <w:r>
        <w:t>ử</w:t>
      </w:r>
      <w:r>
        <w:t xml:space="preserve"> lý s</w:t>
      </w:r>
      <w:r>
        <w:t>ự</w:t>
      </w:r>
      <w:r>
        <w:t xml:space="preserve"> c</w:t>
      </w:r>
      <w:r>
        <w:t>ố</w:t>
      </w:r>
      <w:r>
        <w:t xml:space="preserve"> k</w:t>
      </w:r>
      <w:r>
        <w:t>ị</w:t>
      </w:r>
      <w:r>
        <w:t>p th</w:t>
      </w:r>
      <w:r>
        <w:t>ờ</w:t>
      </w:r>
      <w:r>
        <w:t>i.</w:t>
      </w:r>
      <w:r>
        <w:br/>
      </w:r>
    </w:p>
    <w:p w14:paraId="584A264B" w14:textId="77777777" w:rsidR="002B35EA" w:rsidRDefault="00EF43A2">
      <w:r>
        <w:t>k</w:t>
      </w:r>
      <w:r>
        <w:t>ế</w:t>
      </w:r>
      <w:r>
        <w:t>t lu</w:t>
      </w:r>
      <w:r>
        <w:t>ậ</w:t>
      </w:r>
      <w:r>
        <w:t>n</w:t>
      </w:r>
    </w:p>
    <w:p w14:paraId="2FABE1CA" w14:textId="77777777" w:rsidR="002B35EA" w:rsidRDefault="00EF43A2">
      <w:r>
        <w:t>s</w:t>
      </w:r>
      <w:r>
        <w:t>ử</w:t>
      </w:r>
      <w:r>
        <w:t xml:space="preserve"> d</w:t>
      </w:r>
      <w:r>
        <w:t>ụ</w:t>
      </w:r>
      <w:r>
        <w:t>ng các phím t</w:t>
      </w:r>
      <w:r>
        <w:t>ắ</w:t>
      </w:r>
      <w:r>
        <w:t>t này giúp qu</w:t>
      </w:r>
      <w:r>
        <w:t>ả</w:t>
      </w:r>
      <w:r>
        <w:t>n lý máy tính hi</w:t>
      </w:r>
      <w:r>
        <w:t>ệ</w:t>
      </w:r>
      <w:r>
        <w:t>u qu</w:t>
      </w:r>
      <w:r>
        <w:t>ả</w:t>
      </w:r>
      <w:r>
        <w:t xml:space="preserve"> hơn và đ</w:t>
      </w:r>
      <w:r>
        <w:t>ả</w:t>
      </w:r>
      <w:r>
        <w:t>m b</w:t>
      </w:r>
      <w:r>
        <w:t>ả</w:t>
      </w:r>
      <w:r>
        <w:t>o an toàn d</w:t>
      </w:r>
      <w:r>
        <w:t>ữ</w:t>
      </w:r>
      <w:r>
        <w:t xml:space="preserve"> li</w:t>
      </w:r>
      <w:r>
        <w:t>ệ</w:t>
      </w:r>
      <w:r>
        <w:t>u trong công vi</w:t>
      </w:r>
      <w:r>
        <w:t>ệ</w:t>
      </w:r>
      <w:r>
        <w:t>c.</w:t>
      </w:r>
      <w:r>
        <w:br/>
      </w:r>
    </w:p>
    <w:sectPr w:rsidR="002B3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5EA"/>
    <w:rsid w:val="00326F90"/>
    <w:rsid w:val="00AA1D8D"/>
    <w:rsid w:val="00B47730"/>
    <w:rsid w:val="00CB0664"/>
    <w:rsid w:val="00EF4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C75F6"/>
  <w14:defaultImageDpi w14:val="300"/>
  <w15:docId w15:val="{957F52AE-C1DF-40B6-8048-F4B73143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2025-09-24T10:09:00Z</dcterms:modified>
  <cp:category/>
</cp:coreProperties>
</file>