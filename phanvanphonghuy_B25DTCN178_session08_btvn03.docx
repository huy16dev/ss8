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8CDF" w14:textId="77777777" w:rsidR="00A53C23" w:rsidRDefault="0067614B"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07604E43" w14:textId="77777777" w:rsidR="00A53C23" w:rsidRDefault="0067614B">
      <w:r>
        <w:t>ch</w:t>
      </w:r>
      <w:r>
        <w:t>ọ</w:t>
      </w:r>
      <w:r>
        <w:t>n thư m</w:t>
      </w:r>
      <w:r>
        <w:t>ụ</w:t>
      </w:r>
      <w:r>
        <w:t>c có nhi</w:t>
      </w:r>
      <w:r>
        <w:t>ề</w:t>
      </w:r>
      <w:r>
        <w:t>u lo</w:t>
      </w:r>
      <w:r>
        <w:t>ạ</w:t>
      </w:r>
      <w:r>
        <w:t>i t</w:t>
      </w:r>
      <w:r>
        <w:t>ệ</w:t>
      </w:r>
      <w:r>
        <w:t xml:space="preserve">p: hình </w:t>
      </w:r>
      <w:r>
        <w:t>ả</w:t>
      </w:r>
      <w:r>
        <w:t>nh (.jpg, .png), video (.mp4), văn b</w:t>
      </w:r>
      <w:r>
        <w:t>ả</w:t>
      </w:r>
      <w:r>
        <w:t>n (.docx, .txt, .pdf), âm thanh (.mp3). nén thư m</w:t>
      </w:r>
      <w:r>
        <w:t>ụ</w:t>
      </w:r>
      <w:r>
        <w:t>c b</w:t>
      </w:r>
      <w:r>
        <w:t>ằ</w:t>
      </w:r>
      <w:r>
        <w:t>ng 3 công c</w:t>
      </w:r>
      <w:r>
        <w:t>ụ</w:t>
      </w:r>
      <w:r>
        <w:t>: zip c</w:t>
      </w:r>
      <w:r>
        <w:t>ủ</w:t>
      </w:r>
      <w:r>
        <w:t>a windows, winrar và 7-zip. ghi l</w:t>
      </w:r>
      <w:r>
        <w:t>ạ</w:t>
      </w:r>
      <w:r>
        <w:t>i dung lư</w:t>
      </w:r>
      <w:r>
        <w:t>ợ</w:t>
      </w:r>
      <w:r>
        <w:t xml:space="preserve">ng ban </w:t>
      </w:r>
      <w:r>
        <w:t>đ</w:t>
      </w:r>
      <w:r>
        <w:t>ầ</w:t>
      </w:r>
      <w:r>
        <w:t>u và dung lư</w:t>
      </w:r>
      <w:r>
        <w:t>ợ</w:t>
      </w:r>
      <w:r>
        <w:t>ng sau khi nén.</w:t>
      </w:r>
      <w:r>
        <w:br/>
      </w:r>
    </w:p>
    <w:p w14:paraId="14A70E93" w14:textId="77777777" w:rsidR="00A53C23" w:rsidRDefault="0067614B">
      <w:r>
        <w:t>ví d</w:t>
      </w:r>
      <w:r>
        <w:t>ụ</w:t>
      </w:r>
      <w:r>
        <w:t xml:space="preserve"> s</w:t>
      </w:r>
      <w:r>
        <w:t>ố</w:t>
      </w:r>
      <w:r>
        <w:t xml:space="preserve"> li</w:t>
      </w:r>
      <w:r>
        <w:t>ệ</w:t>
      </w:r>
      <w:r>
        <w:t>u gi</w:t>
      </w:r>
      <w:r>
        <w:t>ả</w:t>
      </w:r>
      <w:r>
        <w:t xml:space="preserve"> đ</w:t>
      </w:r>
      <w:r>
        <w:t>ị</w:t>
      </w:r>
      <w:r>
        <w:t>nh:</w:t>
      </w:r>
    </w:p>
    <w:p w14:paraId="67E6D3A6" w14:textId="77777777" w:rsidR="00A53C23" w:rsidRDefault="0067614B">
      <w:r>
        <w:t>kích thư</w:t>
      </w:r>
      <w:r>
        <w:t>ớ</w:t>
      </w:r>
      <w:r>
        <w:t>c g</w:t>
      </w:r>
      <w:r>
        <w:t>ố</w:t>
      </w:r>
      <w:r>
        <w:t>c thư m</w:t>
      </w:r>
      <w:r>
        <w:t>ụ</w:t>
      </w:r>
      <w:r>
        <w:t>c: 500 mb</w:t>
      </w:r>
    </w:p>
    <w:p w14:paraId="1D5274A1" w14:textId="77777777" w:rsidR="00A53C23" w:rsidRDefault="0067614B">
      <w:r>
        <w:t>zip (windows): 450 mb</w:t>
      </w:r>
    </w:p>
    <w:p w14:paraId="7F50F87C" w14:textId="77777777" w:rsidR="00A53C23" w:rsidRDefault="0067614B">
      <w:r>
        <w:t>winrar (.rar): 430 mb</w:t>
      </w:r>
    </w:p>
    <w:p w14:paraId="6059AF7F" w14:textId="77777777" w:rsidR="00A53C23" w:rsidRDefault="0067614B">
      <w:r>
        <w:t>7-zip (.7z): 400 mb</w:t>
      </w:r>
      <w:r>
        <w:br/>
      </w:r>
    </w:p>
    <w:p w14:paraId="6BAE7E1D" w14:textId="77777777" w:rsidR="00A53C23" w:rsidRDefault="0067614B">
      <w:r>
        <w:t>báo cáo phân tích</w:t>
      </w:r>
    </w:p>
    <w:p w14:paraId="20291CB7" w14:textId="77777777" w:rsidR="00A53C23" w:rsidRDefault="0067614B">
      <w:r>
        <w:t>công c</w:t>
      </w:r>
      <w:r>
        <w:t>ụ</w:t>
      </w:r>
      <w:r>
        <w:t xml:space="preserve"> 7-zip thư</w:t>
      </w:r>
      <w:r>
        <w:t>ờ</w:t>
      </w:r>
      <w:r>
        <w:t>ng nén t</w:t>
      </w:r>
      <w:r>
        <w:t>ố</w:t>
      </w:r>
      <w:r>
        <w:t>t hơn winrar và zip m</w:t>
      </w:r>
      <w:r>
        <w:t>ặ</w:t>
      </w:r>
      <w:r>
        <w:t>c đ</w:t>
      </w:r>
      <w:r>
        <w:t>ị</w:t>
      </w:r>
      <w:r>
        <w:t>nh. các t</w:t>
      </w:r>
      <w:r>
        <w:t>ệ</w:t>
      </w:r>
      <w:r>
        <w:t>p văn b</w:t>
      </w:r>
      <w:r>
        <w:t>ả</w:t>
      </w:r>
      <w:r>
        <w:t>n (.txt, .docx)</w:t>
      </w:r>
      <w:r>
        <w:t xml:space="preserve"> gi</w:t>
      </w:r>
      <w:r>
        <w:t>ả</w:t>
      </w:r>
      <w:r>
        <w:t>m m</w:t>
      </w:r>
      <w:r>
        <w:t>ạ</w:t>
      </w:r>
      <w:r>
        <w:t>nh dung lư</w:t>
      </w:r>
      <w:r>
        <w:t>ợ</w:t>
      </w:r>
      <w:r>
        <w:t>ng vì có nhi</w:t>
      </w:r>
      <w:r>
        <w:t>ề</w:t>
      </w:r>
      <w:r>
        <w:t>u ký t</w:t>
      </w:r>
      <w:r>
        <w:t>ự</w:t>
      </w:r>
      <w:r>
        <w:t xml:space="preserve"> l</w:t>
      </w:r>
      <w:r>
        <w:t>ặ</w:t>
      </w:r>
      <w:r>
        <w:t>p. video (.mp4) và nh</w:t>
      </w:r>
      <w:r>
        <w:t>ạ</w:t>
      </w:r>
      <w:r>
        <w:t>c (.mp3) nén ít vì v</w:t>
      </w:r>
      <w:r>
        <w:t>ố</w:t>
      </w:r>
      <w:r>
        <w:t>n đã đư</w:t>
      </w:r>
      <w:r>
        <w:t>ợ</w:t>
      </w:r>
      <w:r>
        <w:t>c nén s</w:t>
      </w:r>
      <w:r>
        <w:t>ẵ</w:t>
      </w:r>
      <w:r>
        <w:t xml:space="preserve">n. hình </w:t>
      </w:r>
      <w:r>
        <w:t>ả</w:t>
      </w:r>
      <w:r>
        <w:t>nh (.jpg, .png) cũng không gi</w:t>
      </w:r>
      <w:r>
        <w:t>ả</w:t>
      </w:r>
      <w:r>
        <w:t>m nhi</w:t>
      </w:r>
      <w:r>
        <w:t>ề</w:t>
      </w:r>
      <w:r>
        <w:t>u. do đó hi</w:t>
      </w:r>
      <w:r>
        <w:t>ệ</w:t>
      </w:r>
      <w:r>
        <w:t>u qu</w:t>
      </w:r>
      <w:r>
        <w:t>ả</w:t>
      </w:r>
      <w:r>
        <w:t xml:space="preserve"> nén ph</w:t>
      </w:r>
      <w:r>
        <w:t>ụ</w:t>
      </w:r>
      <w:r>
        <w:t xml:space="preserve"> thu</w:t>
      </w:r>
      <w:r>
        <w:t>ộ</w:t>
      </w:r>
      <w:r>
        <w:t>c lo</w:t>
      </w:r>
      <w:r>
        <w:t>ạ</w:t>
      </w:r>
      <w:r>
        <w:t>i t</w:t>
      </w:r>
      <w:r>
        <w:t>ệ</w:t>
      </w:r>
      <w:r>
        <w:t>p.</w:t>
      </w:r>
      <w:r>
        <w:br/>
      </w:r>
    </w:p>
    <w:p w14:paraId="643F6DD2" w14:textId="77777777" w:rsidR="00A53C23" w:rsidRDefault="0067614B">
      <w:r>
        <w:t>nh</w:t>
      </w:r>
      <w:r>
        <w:t>ậ</w:t>
      </w:r>
      <w:r>
        <w:t>n xét</w:t>
      </w:r>
    </w:p>
    <w:p w14:paraId="70650D38" w14:textId="77777777" w:rsidR="00A53C23" w:rsidRDefault="0067614B">
      <w:r>
        <w:t>7-zip thích h</w:t>
      </w:r>
      <w:r>
        <w:t>ợ</w:t>
      </w:r>
      <w:r>
        <w:t>p khi mu</w:t>
      </w:r>
      <w:r>
        <w:t>ố</w:t>
      </w:r>
      <w:r>
        <w:t>n ti</w:t>
      </w:r>
      <w:r>
        <w:t>ế</w:t>
      </w:r>
      <w:r>
        <w:t>t ki</w:t>
      </w:r>
      <w:r>
        <w:t>ệ</w:t>
      </w:r>
      <w:r>
        <w:t>m dung lư</w:t>
      </w:r>
      <w:r>
        <w:t>ợ</w:t>
      </w:r>
      <w:r>
        <w:t>ng t</w:t>
      </w:r>
      <w:r>
        <w:t>ố</w:t>
      </w:r>
      <w:r>
        <w:t>i đa. winr</w:t>
      </w:r>
      <w:r>
        <w:t>ar cân b</w:t>
      </w:r>
      <w:r>
        <w:t>ằ</w:t>
      </w:r>
      <w:r>
        <w:t>ng gi</w:t>
      </w:r>
      <w:r>
        <w:t>ữ</w:t>
      </w:r>
      <w:r>
        <w:t>a t</w:t>
      </w:r>
      <w:r>
        <w:t>ố</w:t>
      </w:r>
      <w:r>
        <w:t>c đ</w:t>
      </w:r>
      <w:r>
        <w:t>ộ</w:t>
      </w:r>
      <w:r>
        <w:t xml:space="preserve"> và kh</w:t>
      </w:r>
      <w:r>
        <w:t>ả</w:t>
      </w:r>
      <w:r>
        <w:t xml:space="preserve"> năng nén. zip ti</w:t>
      </w:r>
      <w:r>
        <w:t>ệ</w:t>
      </w:r>
      <w:r>
        <w:t>n l</w:t>
      </w:r>
      <w:r>
        <w:t>ợ</w:t>
      </w:r>
      <w:r>
        <w:t>i nhưng hi</w:t>
      </w:r>
      <w:r>
        <w:t>ệ</w:t>
      </w:r>
      <w:r>
        <w:t>u qu</w:t>
      </w:r>
      <w:r>
        <w:t>ả</w:t>
      </w:r>
      <w:r>
        <w:t xml:space="preserve"> th</w:t>
      </w:r>
      <w:r>
        <w:t>ấ</w:t>
      </w:r>
      <w:r>
        <w:t>p hơn. các t</w:t>
      </w:r>
      <w:r>
        <w:t>ệ</w:t>
      </w:r>
      <w:r>
        <w:t>p media (video, nh</w:t>
      </w:r>
      <w:r>
        <w:t>ạ</w:t>
      </w:r>
      <w:r>
        <w:t xml:space="preserve">c, </w:t>
      </w:r>
      <w:r>
        <w:t>ả</w:t>
      </w:r>
      <w:r>
        <w:t>nh) thư</w:t>
      </w:r>
      <w:r>
        <w:t>ờ</w:t>
      </w:r>
      <w:r>
        <w:t>ng không gi</w:t>
      </w:r>
      <w:r>
        <w:t>ả</w:t>
      </w:r>
      <w:r>
        <w:t>m nhi</w:t>
      </w:r>
      <w:r>
        <w:t>ề</w:t>
      </w:r>
      <w:r>
        <w:t>u khi nén, trong khi t</w:t>
      </w:r>
      <w:r>
        <w:t>ệ</w:t>
      </w:r>
      <w:r>
        <w:t>p văn b</w:t>
      </w:r>
      <w:r>
        <w:t>ả</w:t>
      </w:r>
      <w:r>
        <w:t>n và mã ngu</w:t>
      </w:r>
      <w:r>
        <w:t>ồ</w:t>
      </w:r>
      <w:r>
        <w:t>n gi</w:t>
      </w:r>
      <w:r>
        <w:t>ả</w:t>
      </w:r>
      <w:r>
        <w:t>m đáng k</w:t>
      </w:r>
      <w:r>
        <w:t>ể</w:t>
      </w:r>
      <w:r>
        <w:t>.</w:t>
      </w:r>
      <w:r>
        <w:br/>
      </w:r>
    </w:p>
    <w:p w14:paraId="6FB907D0" w14:textId="77777777" w:rsidR="00A53C23" w:rsidRDefault="0067614B">
      <w:r>
        <w:t>k</w:t>
      </w:r>
      <w:r>
        <w:t>ế</w:t>
      </w:r>
      <w:r>
        <w:t>t lu</w:t>
      </w:r>
      <w:r>
        <w:t>ậ</w:t>
      </w:r>
      <w:r>
        <w:t>n</w:t>
      </w:r>
    </w:p>
    <w:p w14:paraId="286DBB1D" w14:textId="77777777" w:rsidR="00A53C23" w:rsidRDefault="0067614B">
      <w:r>
        <w:t>kh</w:t>
      </w:r>
      <w:r>
        <w:t>ả</w:t>
      </w:r>
      <w:r>
        <w:t xml:space="preserve"> năng nén khác nhau do đ</w:t>
      </w:r>
      <w:r>
        <w:t>ặ</w:t>
      </w:r>
      <w:r>
        <w:t>c tính d</w:t>
      </w:r>
      <w:r>
        <w:t>ữ</w:t>
      </w:r>
      <w:r>
        <w:t xml:space="preserve"> li</w:t>
      </w:r>
      <w:r>
        <w:t>ệ</w:t>
      </w:r>
      <w:r>
        <w:t>u. file đã n</w:t>
      </w:r>
      <w:r>
        <w:t>én s</w:t>
      </w:r>
      <w:r>
        <w:t>ẵ</w:t>
      </w:r>
      <w:r>
        <w:t>n (mp4, mp3, jpg) không nén thêm đư</w:t>
      </w:r>
      <w:r>
        <w:t>ợ</w:t>
      </w:r>
      <w:r>
        <w:t>c nhi</w:t>
      </w:r>
      <w:r>
        <w:t>ề</w:t>
      </w:r>
      <w:r>
        <w:t>u. file văn b</w:t>
      </w:r>
      <w:r>
        <w:t>ả</w:t>
      </w:r>
      <w:r>
        <w:t>n và t</w:t>
      </w:r>
      <w:r>
        <w:t>ệ</w:t>
      </w:r>
      <w:r>
        <w:t>p chưa nén thì gi</w:t>
      </w:r>
      <w:r>
        <w:t>ả</w:t>
      </w:r>
      <w:r>
        <w:t>m nhi</w:t>
      </w:r>
      <w:r>
        <w:t>ề</w:t>
      </w:r>
      <w:r>
        <w:t>u. ch</w:t>
      </w:r>
      <w:r>
        <w:t>ọ</w:t>
      </w:r>
      <w:r>
        <w:t>n công c</w:t>
      </w:r>
      <w:r>
        <w:t>ụ</w:t>
      </w:r>
      <w:r>
        <w:t xml:space="preserve"> phù h</w:t>
      </w:r>
      <w:r>
        <w:t>ợ</w:t>
      </w:r>
      <w:r>
        <w:t>p giúp ti</w:t>
      </w:r>
      <w:r>
        <w:t>ế</w:t>
      </w:r>
      <w:r>
        <w:t>t ki</w:t>
      </w:r>
      <w:r>
        <w:t>ệ</w:t>
      </w:r>
      <w:r>
        <w:t>m dung lư</w:t>
      </w:r>
      <w:r>
        <w:t>ợ</w:t>
      </w:r>
      <w:r>
        <w:t>ng và d</w:t>
      </w:r>
      <w:r>
        <w:t>ễ</w:t>
      </w:r>
      <w:r>
        <w:t xml:space="preserve"> chia s</w:t>
      </w:r>
      <w:r>
        <w:t>ẻ</w:t>
      </w:r>
      <w:r>
        <w:t>.</w:t>
      </w:r>
      <w:r>
        <w:br/>
      </w:r>
    </w:p>
    <w:sectPr w:rsidR="00A53C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614B"/>
    <w:rsid w:val="00A53C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A9E4B"/>
  <w14:defaultImageDpi w14:val="300"/>
  <w15:docId w15:val="{D35CFBBF-6856-4908-8F01-D2ADAF14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404 Gaming</cp:lastModifiedBy>
  <cp:revision>2</cp:revision>
  <dcterms:created xsi:type="dcterms:W3CDTF">2013-12-23T23:15:00Z</dcterms:created>
  <dcterms:modified xsi:type="dcterms:W3CDTF">2025-09-24T10:05:00Z</dcterms:modified>
  <cp:category/>
</cp:coreProperties>
</file>