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8F8" w14:textId="210F0108" w:rsidR="00021217" w:rsidRDefault="00AD467D">
      <w:proofErr w:type="spellStart"/>
      <w:r>
        <w:t>t</w:t>
      </w:r>
      <w:r>
        <w:t>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214812C2" w14:textId="77777777" w:rsidR="00021217" w:rsidRDefault="00AD467D">
      <w:r>
        <w:t>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 có nhi</w:t>
      </w:r>
      <w:r>
        <w:t>ề</w:t>
      </w:r>
      <w:r>
        <w:t>u t</w:t>
      </w:r>
      <w:r>
        <w:t>ệ</w:t>
      </w:r>
      <w:r>
        <w:t>p dung lư</w:t>
      </w:r>
      <w:r>
        <w:t>ợ</w:t>
      </w:r>
      <w:r>
        <w:t>ng l</w:t>
      </w:r>
      <w:r>
        <w:t>ớ</w:t>
      </w:r>
      <w:r>
        <w:t>n. chu</w:t>
      </w:r>
      <w:r>
        <w:t>ộ</w:t>
      </w:r>
      <w:r>
        <w:t>t ph</w:t>
      </w:r>
      <w:r>
        <w:t>ả</w:t>
      </w:r>
      <w:r>
        <w:t>i vào thư m</w:t>
      </w:r>
      <w:r>
        <w:t>ụ</w:t>
      </w:r>
      <w:r>
        <w:t>c, ch</w:t>
      </w:r>
      <w:r>
        <w:t>ọ</w:t>
      </w:r>
      <w:r>
        <w:t>n send to -&gt; compressed (zipped) folder. windows t</w:t>
      </w:r>
      <w:r>
        <w:t>ạ</w:t>
      </w:r>
      <w:r>
        <w:t>o ra m</w:t>
      </w:r>
      <w:r>
        <w:t>ộ</w:t>
      </w:r>
      <w:r>
        <w:t>t file .zip. sau đó gi</w:t>
      </w:r>
      <w:r>
        <w:t>ả</w:t>
      </w:r>
      <w:r>
        <w:t>i nén b</w:t>
      </w:r>
      <w:r>
        <w:t>ằ</w:t>
      </w:r>
      <w:r>
        <w:t>ng cách chu</w:t>
      </w:r>
      <w:r>
        <w:t>ộ</w:t>
      </w:r>
      <w:r>
        <w:t>t ph</w:t>
      </w:r>
      <w:r>
        <w:t>ả</w:t>
      </w:r>
      <w:r>
        <w:t>i vào file zip, ch</w:t>
      </w:r>
      <w:r>
        <w:t>ọ</w:t>
      </w:r>
      <w:r>
        <w:t xml:space="preserve">n </w:t>
      </w:r>
      <w:r>
        <w:t>extract all. ch</w:t>
      </w:r>
      <w:r>
        <w:t>ỉ</w:t>
      </w:r>
      <w:r>
        <w:t xml:space="preserve"> đ</w:t>
      </w:r>
      <w:r>
        <w:t>ị</w:t>
      </w:r>
      <w:r>
        <w:t>nh nơi gi</w:t>
      </w:r>
      <w:r>
        <w:t>ả</w:t>
      </w:r>
      <w:r>
        <w:t>i nén và b</w:t>
      </w:r>
      <w:r>
        <w:t>ấ</w:t>
      </w:r>
      <w:r>
        <w:t>m ok. các t</w:t>
      </w:r>
      <w:r>
        <w:t>ệ</w:t>
      </w:r>
      <w:r>
        <w:t>p đư</w:t>
      </w:r>
      <w:r>
        <w:t>ợ</w:t>
      </w:r>
      <w:r>
        <w:t>c khôi ph</w:t>
      </w:r>
      <w:r>
        <w:t>ụ</w:t>
      </w:r>
      <w:r>
        <w:t>c như ban đ</w:t>
      </w:r>
      <w:r>
        <w:t>ầ</w:t>
      </w:r>
      <w:r>
        <w:t>u.</w:t>
      </w:r>
      <w:r>
        <w:br/>
      </w:r>
    </w:p>
    <w:p w14:paraId="65046CF3" w14:textId="77777777" w:rsidR="00021217" w:rsidRDefault="00AD467D">
      <w:r>
        <w:t>báo cáo</w:t>
      </w:r>
    </w:p>
    <w:p w14:paraId="75D48343" w14:textId="77777777" w:rsidR="00021217" w:rsidRDefault="00AD467D">
      <w:r>
        <w:t>công c</w:t>
      </w:r>
      <w:r>
        <w:t>ụ</w:t>
      </w:r>
      <w:r>
        <w:t xml:space="preserve"> nén tích h</w:t>
      </w:r>
      <w:r>
        <w:t>ợ</w:t>
      </w:r>
      <w:r>
        <w:t>p c</w:t>
      </w:r>
      <w:r>
        <w:t>ủ</w:t>
      </w:r>
      <w:r>
        <w:t>a windows ch</w:t>
      </w:r>
      <w:r>
        <w:t>ỉ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đ</w:t>
      </w:r>
      <w:r>
        <w:t>ị</w:t>
      </w:r>
      <w:r>
        <w:t>nh d</w:t>
      </w:r>
      <w:r>
        <w:t>ạ</w:t>
      </w:r>
      <w:r>
        <w:t>ng zip. đơn gi</w:t>
      </w:r>
      <w:r>
        <w:t>ả</w:t>
      </w:r>
      <w:r>
        <w:t>n, không c</w:t>
      </w:r>
      <w:r>
        <w:t>ầ</w:t>
      </w:r>
      <w:r>
        <w:t>n cài thêm ph</w:t>
      </w:r>
      <w:r>
        <w:t>ầ</w:t>
      </w:r>
      <w:r>
        <w:t>n m</w:t>
      </w:r>
      <w:r>
        <w:t>ề</w:t>
      </w:r>
      <w:r>
        <w:t>m. nhưng tính năng h</w:t>
      </w:r>
      <w:r>
        <w:t>ạ</w:t>
      </w:r>
      <w:r>
        <w:t>n ch</w:t>
      </w:r>
      <w:r>
        <w:t>ế</w:t>
      </w:r>
      <w:r>
        <w:t>, không nén m</w:t>
      </w:r>
      <w:r>
        <w:t>ạ</w:t>
      </w:r>
      <w:r>
        <w:t>nh b</w:t>
      </w:r>
      <w:r>
        <w:t>ằ</w:t>
      </w:r>
      <w:r>
        <w:t>ng winrar hay 7zip. winra</w:t>
      </w:r>
      <w:r>
        <w:t>r h</w:t>
      </w:r>
      <w:r>
        <w:t>ỗ</w:t>
      </w:r>
      <w:r>
        <w:t xml:space="preserve"> tr</w:t>
      </w:r>
      <w:r>
        <w:t>ợ</w:t>
      </w:r>
      <w:r>
        <w:t xml:space="preserve"> nhi</w:t>
      </w:r>
      <w:r>
        <w:t>ề</w:t>
      </w:r>
      <w:r>
        <w:t>u đ</w:t>
      </w:r>
      <w:r>
        <w:t>ị</w:t>
      </w:r>
      <w:r>
        <w:t>nh d</w:t>
      </w:r>
      <w:r>
        <w:t>ạ</w:t>
      </w:r>
      <w:r>
        <w:t>ng như rar, zip, 7z, iso, có thêm tính năng b</w:t>
      </w:r>
      <w:r>
        <w:t>ả</w:t>
      </w:r>
      <w:r>
        <w:t>o m</w:t>
      </w:r>
      <w:r>
        <w:t>ậ</w:t>
      </w:r>
      <w:r>
        <w:t>t, chia nh</w:t>
      </w:r>
      <w:r>
        <w:t>ỏ</w:t>
      </w:r>
      <w:r>
        <w:t xml:space="preserve"> file, đ</w:t>
      </w:r>
      <w:r>
        <w:t>ặ</w:t>
      </w:r>
      <w:r>
        <w:t>t m</w:t>
      </w:r>
      <w:r>
        <w:t>ậ</w:t>
      </w:r>
      <w:r>
        <w:t>t kh</w:t>
      </w:r>
      <w:r>
        <w:t>ẩ</w:t>
      </w:r>
      <w:r>
        <w:t>u.</w:t>
      </w:r>
      <w:r>
        <w:br/>
      </w:r>
    </w:p>
    <w:p w14:paraId="74BC8B23" w14:textId="77777777" w:rsidR="00021217" w:rsidRDefault="00AD467D">
      <w:r>
        <w:t>tác d</w:t>
      </w:r>
      <w:r>
        <w:t>ụ</w:t>
      </w:r>
      <w:r>
        <w:t>ng</w:t>
      </w:r>
    </w:p>
    <w:p w14:paraId="0032A9D7" w14:textId="77777777" w:rsidR="00021217" w:rsidRDefault="00AD467D">
      <w:r>
        <w:t>vi</w:t>
      </w:r>
      <w:r>
        <w:t>ệ</w:t>
      </w:r>
      <w:r>
        <w:t>c nén t</w:t>
      </w:r>
      <w:r>
        <w:t>ậ</w:t>
      </w:r>
      <w:r>
        <w:t>p tin giúp gi</w:t>
      </w:r>
      <w:r>
        <w:t>ả</w:t>
      </w:r>
      <w:r>
        <w:t>m dung lư</w:t>
      </w:r>
      <w:r>
        <w:t>ợ</w:t>
      </w:r>
      <w:r>
        <w:t>ng lưu tr</w:t>
      </w:r>
      <w:r>
        <w:t>ữ</w:t>
      </w:r>
      <w:r>
        <w:t>, ti</w:t>
      </w:r>
      <w:r>
        <w:t>ế</w:t>
      </w:r>
      <w:r>
        <w:t>t ki</w:t>
      </w:r>
      <w:r>
        <w:t>ệ</w:t>
      </w:r>
      <w:r>
        <w:t>m không gian đĩa. d</w:t>
      </w:r>
      <w:r>
        <w:t>ễ</w:t>
      </w:r>
      <w:r>
        <w:t xml:space="preserve"> dàng chia s</w:t>
      </w:r>
      <w:r>
        <w:t>ẻ</w:t>
      </w:r>
      <w:r>
        <w:t xml:space="preserve"> nhi</w:t>
      </w:r>
      <w:r>
        <w:t>ề</w:t>
      </w:r>
      <w:r>
        <w:t>u file cùng lúc trong m</w:t>
      </w:r>
      <w:r>
        <w:t>ộ</w:t>
      </w:r>
      <w:r>
        <w:t xml:space="preserve">t gói. ngoài ra còn giúp </w:t>
      </w:r>
      <w:r>
        <w:t>b</w:t>
      </w:r>
      <w:r>
        <w:t>ả</w:t>
      </w:r>
      <w:r>
        <w:t>o m</w:t>
      </w:r>
      <w:r>
        <w:t>ậ</w:t>
      </w:r>
      <w:r>
        <w:t>t n</w:t>
      </w:r>
      <w:r>
        <w:t>ế</w:t>
      </w:r>
      <w:r>
        <w:t>u đ</w:t>
      </w:r>
      <w:r>
        <w:t>ặ</w:t>
      </w:r>
      <w:r>
        <w:t>t m</w:t>
      </w:r>
      <w:r>
        <w:t>ậ</w:t>
      </w:r>
      <w:r>
        <w:t>t kh</w:t>
      </w:r>
      <w:r>
        <w:t>ẩ</w:t>
      </w:r>
      <w:r>
        <w:t>u. hi</w:t>
      </w:r>
      <w:r>
        <w:t>ệ</w:t>
      </w:r>
      <w:r>
        <w:t>u qu</w:t>
      </w:r>
      <w:r>
        <w:t>ả</w:t>
      </w:r>
      <w:r>
        <w:t xml:space="preserve"> ti</w:t>
      </w:r>
      <w:r>
        <w:t>ế</w:t>
      </w:r>
      <w:r>
        <w:t>t ki</w:t>
      </w:r>
      <w:r>
        <w:t>ệ</w:t>
      </w:r>
      <w:r>
        <w:t>m dung lư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vào lo</w:t>
      </w:r>
      <w:r>
        <w:t>ạ</w:t>
      </w:r>
      <w:r>
        <w:t>i t</w:t>
      </w:r>
      <w:r>
        <w:t>ệ</w:t>
      </w:r>
      <w:r>
        <w:t>p, các t</w:t>
      </w:r>
      <w:r>
        <w:t>ệ</w:t>
      </w:r>
      <w:r>
        <w:t>p văn b</w:t>
      </w:r>
      <w:r>
        <w:t>ả</w:t>
      </w:r>
      <w:r>
        <w:t>n nén t</w:t>
      </w:r>
      <w:r>
        <w:t>ố</w:t>
      </w:r>
      <w:r>
        <w:t>t hơn so v</w:t>
      </w:r>
      <w:r>
        <w:t>ớ</w:t>
      </w:r>
      <w:r>
        <w:t xml:space="preserve">i file </w:t>
      </w:r>
      <w:r>
        <w:t>ả</w:t>
      </w:r>
      <w:r>
        <w:t>nh ho</w:t>
      </w:r>
      <w:r>
        <w:t>ặ</w:t>
      </w:r>
      <w:r>
        <w:t>c video.</w:t>
      </w:r>
      <w:r>
        <w:br/>
      </w:r>
    </w:p>
    <w:p w14:paraId="32AA54C7" w14:textId="77777777" w:rsidR="00021217" w:rsidRDefault="00AD467D">
      <w:r>
        <w:t>k</w:t>
      </w:r>
      <w:r>
        <w:t>ế</w:t>
      </w:r>
      <w:r>
        <w:t>t lu</w:t>
      </w:r>
      <w:r>
        <w:t>ậ</w:t>
      </w:r>
      <w:r>
        <w:t>n</w:t>
      </w:r>
    </w:p>
    <w:p w14:paraId="4B832E8F" w14:textId="77777777" w:rsidR="00021217" w:rsidRDefault="00AD467D">
      <w:r>
        <w:t>nén và gi</w:t>
      </w:r>
      <w:r>
        <w:t>ả</w:t>
      </w:r>
      <w:r>
        <w:t>i nén là thao tác quan tr</w:t>
      </w:r>
      <w:r>
        <w:t>ọ</w:t>
      </w:r>
      <w:r>
        <w:t>ng khi qu</w:t>
      </w:r>
      <w:r>
        <w:t>ả</w:t>
      </w:r>
      <w:r>
        <w:t>n lý d</w:t>
      </w:r>
      <w:r>
        <w:t>ữ</w:t>
      </w:r>
      <w:r>
        <w:t xml:space="preserve"> li</w:t>
      </w:r>
      <w:r>
        <w:t>ệ</w:t>
      </w:r>
      <w:r>
        <w:t>u. công c</w:t>
      </w:r>
      <w:r>
        <w:t>ụ</w:t>
      </w:r>
      <w:r>
        <w:t xml:space="preserve"> windows ti</w:t>
      </w:r>
      <w:r>
        <w:t>ệ</w:t>
      </w:r>
      <w:r>
        <w:t>n l</w:t>
      </w:r>
      <w:r>
        <w:t>ợ</w:t>
      </w:r>
      <w:r>
        <w:t>i cho nhu c</w:t>
      </w:r>
      <w:r>
        <w:t>ầ</w:t>
      </w:r>
      <w:r>
        <w:t>u cơ b</w:t>
      </w:r>
      <w:r>
        <w:t>ả</w:t>
      </w:r>
      <w:r>
        <w:t>n, còn w</w:t>
      </w:r>
      <w:r>
        <w:t>inrar, 7zip phù h</w:t>
      </w:r>
      <w:r>
        <w:t>ợ</w:t>
      </w:r>
      <w:r>
        <w:t>p khi c</w:t>
      </w:r>
      <w:r>
        <w:t>ầ</w:t>
      </w:r>
      <w:r>
        <w:t>n nhi</w:t>
      </w:r>
      <w:r>
        <w:t>ề</w:t>
      </w:r>
      <w:r>
        <w:t>u tính năng nâng cao.</w:t>
      </w:r>
      <w:r>
        <w:br/>
      </w:r>
    </w:p>
    <w:sectPr w:rsidR="00021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17"/>
    <w:rsid w:val="00034616"/>
    <w:rsid w:val="0006063C"/>
    <w:rsid w:val="0015074B"/>
    <w:rsid w:val="0029639D"/>
    <w:rsid w:val="00326F90"/>
    <w:rsid w:val="00AA1D8D"/>
    <w:rsid w:val="00AD467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DA90A"/>
  <w14:defaultImageDpi w14:val="300"/>
  <w15:docId w15:val="{ED67F950-8148-49F7-9D0E-77ADE5DD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2025-09-24T09:54:00Z</dcterms:modified>
  <cp:category/>
</cp:coreProperties>
</file>