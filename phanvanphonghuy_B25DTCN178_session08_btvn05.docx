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8767" w14:textId="4EB9D6A7" w:rsidR="001757CD" w:rsidRDefault="00D55D91">
      <w:proofErr w:type="spellStart"/>
      <w:r>
        <w:t>t</w:t>
      </w:r>
      <w:r>
        <w:t>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2AEB329E" w14:textId="77777777" w:rsidR="001757CD" w:rsidRDefault="00D55D91">
      <w:r>
        <w:t>m</w:t>
      </w:r>
      <w:r>
        <w:t>ở</w:t>
      </w:r>
      <w:r>
        <w:t xml:space="preserve"> 3 </w:t>
      </w:r>
      <w:r>
        <w:t>ứ</w:t>
      </w:r>
      <w:r>
        <w:t>ng d</w:t>
      </w:r>
      <w:r>
        <w:t>ụ</w:t>
      </w:r>
      <w:r>
        <w:t>ng: trình duy</w:t>
      </w:r>
      <w:r>
        <w:t>ệ</w:t>
      </w:r>
      <w:r>
        <w:t>t, word, và vlc. dùng alt + tab đ</w:t>
      </w:r>
      <w:r>
        <w:t>ể</w:t>
      </w:r>
      <w:r>
        <w:t xml:space="preserve"> chuy</w:t>
      </w:r>
      <w:r>
        <w:t>ể</w:t>
      </w:r>
      <w:r>
        <w:t>n qua l</w:t>
      </w:r>
      <w:r>
        <w:t>ạ</w:t>
      </w:r>
      <w:r>
        <w:t>i gi</w:t>
      </w:r>
      <w:r>
        <w:t>ữ</w:t>
      </w:r>
      <w:r>
        <w:t xml:space="preserve">a các </w:t>
      </w:r>
      <w:r>
        <w:t>ứ</w:t>
      </w:r>
      <w:r>
        <w:t>ng d</w:t>
      </w:r>
      <w:r>
        <w:t>ụ</w:t>
      </w:r>
      <w:r>
        <w:t>ng. dùng windows + d đ</w:t>
      </w:r>
      <w:r>
        <w:t>ể</w:t>
      </w:r>
      <w:r>
        <w:t xml:space="preserve"> thu nh</w:t>
      </w:r>
      <w:r>
        <w:t>ỏ</w:t>
      </w:r>
      <w:r>
        <w:t xml:space="preserve"> t</w:t>
      </w:r>
      <w:r>
        <w:t>ấ</w:t>
      </w:r>
      <w:r>
        <w:t>t c</w:t>
      </w:r>
      <w:r>
        <w:t>ả</w:t>
      </w:r>
      <w:r>
        <w:t xml:space="preserve"> và tr</w:t>
      </w:r>
      <w:r>
        <w:t>ở</w:t>
      </w:r>
      <w:r>
        <w:t xml:space="preserve"> v</w:t>
      </w:r>
      <w:r>
        <w:t>ề</w:t>
      </w:r>
      <w:r>
        <w:t xml:space="preserve"> desktop. dùng windows + mũi tên đ</w:t>
      </w:r>
      <w:r>
        <w:t>ể</w:t>
      </w:r>
      <w:r>
        <w:t xml:space="preserve"> s</w:t>
      </w:r>
      <w:r>
        <w:t>ắ</w:t>
      </w:r>
      <w:r>
        <w:t>p x</w:t>
      </w:r>
      <w:r>
        <w:t>ế</w:t>
      </w:r>
      <w:r>
        <w:t xml:space="preserve">p </w:t>
      </w:r>
      <w:r>
        <w:t>c</w:t>
      </w:r>
      <w:r>
        <w:t>ử</w:t>
      </w:r>
      <w:r>
        <w:t>a s</w:t>
      </w:r>
      <w:r>
        <w:t>ổ</w:t>
      </w:r>
      <w:r>
        <w:t xml:space="preserve"> v</w:t>
      </w:r>
      <w:r>
        <w:t>ề</w:t>
      </w:r>
      <w:r>
        <w:t xml:space="preserve"> các góc màn hình. dùng windows + ctrl + d đ</w:t>
      </w:r>
      <w:r>
        <w:t>ể</w:t>
      </w:r>
      <w:r>
        <w:t xml:space="preserve"> t</w:t>
      </w:r>
      <w:r>
        <w:t>ạ</w:t>
      </w:r>
      <w:r>
        <w:t xml:space="preserve">o desktop </w:t>
      </w:r>
      <w:r>
        <w:t>ả</w:t>
      </w:r>
      <w:r>
        <w:t>o m</w:t>
      </w:r>
      <w:r>
        <w:t>ớ</w:t>
      </w:r>
      <w:r>
        <w:t>i. dùng windows + tab đ</w:t>
      </w:r>
      <w:r>
        <w:t>ể</w:t>
      </w:r>
      <w:r>
        <w:t xml:space="preserve"> di chuy</w:t>
      </w:r>
      <w:r>
        <w:t>ể</w:t>
      </w:r>
      <w:r>
        <w:t>n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sang desktop đó.</w:t>
      </w:r>
      <w:r>
        <w:br/>
      </w:r>
    </w:p>
    <w:p w14:paraId="1C0193B8" w14:textId="77777777" w:rsidR="001757CD" w:rsidRDefault="00D55D91">
      <w:r>
        <w:t>báo cáo</w:t>
      </w:r>
    </w:p>
    <w:p w14:paraId="038CB5CA" w14:textId="77777777" w:rsidR="001757CD" w:rsidRDefault="00D55D91">
      <w:r>
        <w:t>alt + tab giúp chuy</w:t>
      </w:r>
      <w:r>
        <w:t>ể</w:t>
      </w:r>
      <w:r>
        <w:t>n đ</w:t>
      </w:r>
      <w:r>
        <w:t>ổ</w:t>
      </w:r>
      <w:r>
        <w:t xml:space="preserve">i </w:t>
      </w:r>
      <w:r>
        <w:t>ứ</w:t>
      </w:r>
      <w:r>
        <w:t>ng d</w:t>
      </w:r>
      <w:r>
        <w:t>ụ</w:t>
      </w:r>
      <w:r>
        <w:t>ng r</w:t>
      </w:r>
      <w:r>
        <w:t>ấ</w:t>
      </w:r>
      <w:r>
        <w:t>t nhanh, không c</w:t>
      </w:r>
      <w:r>
        <w:t>ầ</w:t>
      </w:r>
      <w:r>
        <w:t>n dùng chu</w:t>
      </w:r>
      <w:r>
        <w:t>ộ</w:t>
      </w:r>
      <w:r>
        <w:t>t. windows + d ti</w:t>
      </w:r>
      <w:r>
        <w:t>ệ</w:t>
      </w:r>
      <w:r>
        <w:t>n khi mu</w:t>
      </w:r>
      <w:r>
        <w:t>ố</w:t>
      </w:r>
      <w:r>
        <w:t>n quay v</w:t>
      </w:r>
      <w:r>
        <w:t>ề</w:t>
      </w:r>
      <w:r>
        <w:t xml:space="preserve"> desktop </w:t>
      </w:r>
      <w:r>
        <w:t>ngay l</w:t>
      </w:r>
      <w:r>
        <w:t>ậ</w:t>
      </w:r>
      <w:r>
        <w:t>p t</w:t>
      </w:r>
      <w:r>
        <w:t>ứ</w:t>
      </w:r>
      <w:r>
        <w:t>c. windows + mũi tên h</w:t>
      </w:r>
      <w:r>
        <w:t>ữ</w:t>
      </w:r>
      <w:r>
        <w:t>u ích khi làm vi</w:t>
      </w:r>
      <w:r>
        <w:t>ệ</w:t>
      </w:r>
      <w:r>
        <w:t>c song song, ví d</w:t>
      </w:r>
      <w:r>
        <w:t>ụ</w:t>
      </w:r>
      <w:r>
        <w:t xml:space="preserve"> m</w:t>
      </w:r>
      <w:r>
        <w:t>ở</w:t>
      </w:r>
      <w:r>
        <w:t xml:space="preserve"> word và trình duy</w:t>
      </w:r>
      <w:r>
        <w:t>ệ</w:t>
      </w:r>
      <w:r>
        <w:t>t c</w:t>
      </w:r>
      <w:r>
        <w:t>ạ</w:t>
      </w:r>
      <w:r>
        <w:t xml:space="preserve">nh nhau. desktop </w:t>
      </w:r>
      <w:r>
        <w:t>ả</w:t>
      </w:r>
      <w:r>
        <w:t>o giúp tách bi</w:t>
      </w:r>
      <w:r>
        <w:t>ệ</w:t>
      </w:r>
      <w:r>
        <w:t>t công vi</w:t>
      </w:r>
      <w:r>
        <w:t>ệ</w:t>
      </w:r>
      <w:r>
        <w:t>c, ví d</w:t>
      </w:r>
      <w:r>
        <w:t>ụ</w:t>
      </w:r>
      <w:r>
        <w:t xml:space="preserve"> m</w:t>
      </w:r>
      <w:r>
        <w:t>ộ</w:t>
      </w:r>
      <w:r>
        <w:t>t desktop cho h</w:t>
      </w:r>
      <w:r>
        <w:t>ọ</w:t>
      </w:r>
      <w:r>
        <w:t>c t</w:t>
      </w:r>
      <w:r>
        <w:t>ậ</w:t>
      </w:r>
      <w:r>
        <w:t>p, m</w:t>
      </w:r>
      <w:r>
        <w:t>ộ</w:t>
      </w:r>
      <w:r>
        <w:t>t desktop cho gi</w:t>
      </w:r>
      <w:r>
        <w:t>ả</w:t>
      </w:r>
      <w:r>
        <w:t>i trí.</w:t>
      </w:r>
      <w:r>
        <w:br/>
      </w:r>
    </w:p>
    <w:p w14:paraId="4826C5D9" w14:textId="77777777" w:rsidR="001757CD" w:rsidRDefault="00D55D91">
      <w:r>
        <w:t>ưu đi</w:t>
      </w:r>
      <w:r>
        <w:t>ể</w:t>
      </w:r>
      <w:r>
        <w:t>m</w:t>
      </w:r>
    </w:p>
    <w:p w14:paraId="1280E9E8" w14:textId="77777777" w:rsidR="001757CD" w:rsidRDefault="00D55D91">
      <w:r>
        <w:t>ti</w:t>
      </w:r>
      <w:r>
        <w:t>ế</w:t>
      </w:r>
      <w:r>
        <w:t>t ki</w:t>
      </w:r>
      <w:r>
        <w:t>ệ</w:t>
      </w:r>
      <w:r>
        <w:t>m th</w:t>
      </w:r>
      <w:r>
        <w:t>ờ</w:t>
      </w:r>
      <w:r>
        <w:t>i gian, thao tác nhanh hơn dùng chu</w:t>
      </w:r>
      <w:r>
        <w:t>ộ</w:t>
      </w:r>
      <w:r>
        <w:t>t. giúp đa nhi</w:t>
      </w:r>
      <w:r>
        <w:t>ệ</w:t>
      </w:r>
      <w:r>
        <w:t>m hi</w:t>
      </w:r>
      <w:r>
        <w:t>ệ</w:t>
      </w:r>
      <w:r>
        <w:t>u qu</w:t>
      </w:r>
      <w:r>
        <w:t>ả</w:t>
      </w:r>
      <w:r>
        <w:t xml:space="preserve"> hơn. s</w:t>
      </w:r>
      <w:r>
        <w:t>ắ</w:t>
      </w:r>
      <w:r>
        <w:t>p x</w:t>
      </w:r>
      <w:r>
        <w:t>ế</w:t>
      </w:r>
      <w:r>
        <w:t>p c</w:t>
      </w:r>
      <w:r>
        <w:t>ử</w:t>
      </w:r>
      <w:r>
        <w:t>a s</w:t>
      </w:r>
      <w:r>
        <w:t>ổ</w:t>
      </w:r>
      <w:r>
        <w:t xml:space="preserve"> g</w:t>
      </w:r>
      <w:r>
        <w:t>ọ</w:t>
      </w:r>
      <w:r>
        <w:t>n gàng, không b</w:t>
      </w:r>
      <w:r>
        <w:t>ị</w:t>
      </w:r>
      <w:r>
        <w:t xml:space="preserve"> ch</w:t>
      </w:r>
      <w:r>
        <w:t>ồ</w:t>
      </w:r>
      <w:r>
        <w:t>ng chéo.</w:t>
      </w:r>
      <w:r>
        <w:br/>
      </w:r>
    </w:p>
    <w:p w14:paraId="769A151C" w14:textId="77777777" w:rsidR="001757CD" w:rsidRDefault="00D55D91">
      <w:r>
        <w:t>h</w:t>
      </w:r>
      <w:r>
        <w:t>ạ</w:t>
      </w:r>
      <w:r>
        <w:t>n ch</w:t>
      </w:r>
      <w:r>
        <w:t>ế</w:t>
      </w:r>
    </w:p>
    <w:p w14:paraId="1028DD58" w14:textId="77777777" w:rsidR="001757CD" w:rsidRDefault="00D55D91">
      <w:r>
        <w:t>c</w:t>
      </w:r>
      <w:r>
        <w:t>ầ</w:t>
      </w:r>
      <w:r>
        <w:t>n nh</w:t>
      </w:r>
      <w:r>
        <w:t>ớ</w:t>
      </w:r>
      <w:r>
        <w:t xml:space="preserve"> nhi</w:t>
      </w:r>
      <w:r>
        <w:t>ề</w:t>
      </w:r>
      <w:r>
        <w:t>u phím t</w:t>
      </w:r>
      <w:r>
        <w:t>ắ</w:t>
      </w:r>
      <w:r>
        <w:t>t. lúc đ</w:t>
      </w:r>
      <w:r>
        <w:t>ầ</w:t>
      </w:r>
      <w:r>
        <w:t>u d</w:t>
      </w:r>
      <w:r>
        <w:t>ễ</w:t>
      </w:r>
      <w:r>
        <w:t xml:space="preserve"> nh</w:t>
      </w:r>
      <w:r>
        <w:t>ầ</w:t>
      </w:r>
      <w:r>
        <w:t>m l</w:t>
      </w:r>
      <w:r>
        <w:t>ẫ</w:t>
      </w:r>
      <w:r>
        <w:t>n gi</w:t>
      </w:r>
      <w:r>
        <w:t>ữ</w:t>
      </w:r>
      <w:r>
        <w:t>a các t</w:t>
      </w:r>
      <w:r>
        <w:t>ổ</w:t>
      </w:r>
      <w:r>
        <w:t xml:space="preserve"> h</w:t>
      </w:r>
      <w:r>
        <w:t>ợ</w:t>
      </w:r>
      <w:r>
        <w:t>p. n</w:t>
      </w:r>
      <w:r>
        <w:t>ế</w:t>
      </w:r>
      <w:r>
        <w:t>u máy y</w:t>
      </w:r>
      <w:r>
        <w:t>ế</w:t>
      </w:r>
      <w:r>
        <w:t>u, t</w:t>
      </w:r>
      <w:r>
        <w:t>ạ</w:t>
      </w:r>
      <w:r>
        <w:t>o nhi</w:t>
      </w:r>
      <w:r>
        <w:t>ề</w:t>
      </w:r>
      <w:r>
        <w:t xml:space="preserve">u desktop </w:t>
      </w:r>
      <w:r>
        <w:t>ả</w:t>
      </w:r>
      <w:r>
        <w:t>o có th</w:t>
      </w:r>
      <w:r>
        <w:t>ể</w:t>
      </w:r>
      <w:r>
        <w:t xml:space="preserve"> làm ch</w:t>
      </w:r>
      <w:r>
        <w:t>ậ</w:t>
      </w:r>
      <w:r>
        <w:t>m h</w:t>
      </w:r>
      <w:r>
        <w:t>ệ</w:t>
      </w:r>
      <w:r>
        <w:t xml:space="preserve"> th</w:t>
      </w:r>
      <w:r>
        <w:t>ố</w:t>
      </w:r>
      <w:r>
        <w:t>ng.</w:t>
      </w:r>
      <w:r>
        <w:br/>
      </w:r>
    </w:p>
    <w:p w14:paraId="0AC02A5A" w14:textId="77777777" w:rsidR="001757CD" w:rsidRDefault="00D55D91">
      <w:r>
        <w:t>k</w:t>
      </w:r>
      <w:r>
        <w:t>ế</w:t>
      </w:r>
      <w:r>
        <w:t>t lu</w:t>
      </w:r>
      <w:r>
        <w:t>ậ</w:t>
      </w:r>
      <w:r>
        <w:t>n</w:t>
      </w:r>
    </w:p>
    <w:p w14:paraId="092566B6" w14:textId="77777777" w:rsidR="001757CD" w:rsidRDefault="00D55D91">
      <w:r>
        <w:t>các phím t</w:t>
      </w:r>
      <w:r>
        <w:t>ắ</w:t>
      </w:r>
      <w:r>
        <w:t>t qu</w:t>
      </w:r>
      <w:r>
        <w:t>ả</w:t>
      </w:r>
      <w:r>
        <w:t>n lý c</w:t>
      </w:r>
      <w:r>
        <w:t>ử</w:t>
      </w:r>
      <w:r>
        <w:t>a s</w:t>
      </w:r>
      <w:r>
        <w:t>ổ</w:t>
      </w:r>
      <w:r>
        <w:t xml:space="preserve"> trong windo</w:t>
      </w:r>
      <w:r>
        <w:t>ws r</w:t>
      </w:r>
      <w:r>
        <w:t>ấ</w:t>
      </w:r>
      <w:r>
        <w:t>t h</w:t>
      </w:r>
      <w:r>
        <w:t>ữ</w:t>
      </w:r>
      <w:r>
        <w:t>u ích. nên luy</w:t>
      </w:r>
      <w:r>
        <w:t>ệ</w:t>
      </w:r>
      <w:r>
        <w:t>n t</w:t>
      </w:r>
      <w:r>
        <w:t>ậ</w:t>
      </w:r>
      <w:r>
        <w:t>p đ</w:t>
      </w:r>
      <w:r>
        <w:t>ể</w:t>
      </w:r>
      <w:r>
        <w:t xml:space="preserve"> quen tay và nâng cao hi</w:t>
      </w:r>
      <w:r>
        <w:t>ệ</w:t>
      </w:r>
      <w:r>
        <w:t>u su</w:t>
      </w:r>
      <w:r>
        <w:t>ấ</w:t>
      </w:r>
      <w:r>
        <w:t>t làm vi</w:t>
      </w:r>
      <w:r>
        <w:t>ệ</w:t>
      </w:r>
      <w:r>
        <w:t>c.</w:t>
      </w:r>
      <w:r>
        <w:br/>
      </w:r>
    </w:p>
    <w:sectPr w:rsidR="001757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7CD"/>
    <w:rsid w:val="0029639D"/>
    <w:rsid w:val="00326F90"/>
    <w:rsid w:val="00AA1D8D"/>
    <w:rsid w:val="00B47730"/>
    <w:rsid w:val="00CB0664"/>
    <w:rsid w:val="00D55D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46426"/>
  <w14:defaultImageDpi w14:val="300"/>
  <w15:docId w15:val="{BB071775-A855-472A-8920-27C0A6C7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2025-09-24T10:08:00Z</dcterms:modified>
  <cp:category/>
</cp:coreProperties>
</file>