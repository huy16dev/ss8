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D5CE" w14:textId="0AE59241" w:rsidR="00CB381E" w:rsidRDefault="005671E5">
      <w:proofErr w:type="spellStart"/>
      <w:r>
        <w:t>t</w:t>
      </w:r>
      <w:r>
        <w:t>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4643F629" w14:textId="77777777" w:rsidR="00CB381E" w:rsidRDefault="005671E5">
      <w:r>
        <w:t>ch</w:t>
      </w:r>
      <w:r>
        <w:t>ọ</w:t>
      </w:r>
      <w:r>
        <w:t>n cùng m</w:t>
      </w:r>
      <w:r>
        <w:t>ộ</w:t>
      </w:r>
      <w:r>
        <w:t>t thư m</w:t>
      </w:r>
      <w:r>
        <w:t>ụ</w:t>
      </w:r>
      <w:r>
        <w:t>c d</w:t>
      </w:r>
      <w:r>
        <w:t>ữ</w:t>
      </w:r>
      <w:r>
        <w:t xml:space="preserve"> li</w:t>
      </w:r>
      <w:r>
        <w:t>ệ</w:t>
      </w:r>
      <w:r>
        <w:t>u. nén l</w:t>
      </w:r>
      <w:r>
        <w:t>ầ</w:t>
      </w:r>
      <w:r>
        <w:t>n lư</w:t>
      </w:r>
      <w:r>
        <w:t>ợ</w:t>
      </w:r>
      <w:r>
        <w:t>t v</w:t>
      </w:r>
      <w:r>
        <w:t>ớ</w:t>
      </w:r>
      <w:r>
        <w:t>i 3 đ</w:t>
      </w:r>
      <w:r>
        <w:t>ị</w:t>
      </w:r>
      <w:r>
        <w:t>nh d</w:t>
      </w:r>
      <w:r>
        <w:t>ạ</w:t>
      </w:r>
      <w:r>
        <w:t>ng zip, rar, 7z. ghi l</w:t>
      </w:r>
      <w:r>
        <w:t>ạ</w:t>
      </w:r>
      <w:r>
        <w:t>i th</w:t>
      </w:r>
      <w:r>
        <w:t>ờ</w:t>
      </w:r>
      <w:r>
        <w:t>i gian nén, dung lư</w:t>
      </w:r>
      <w:r>
        <w:t>ợ</w:t>
      </w:r>
      <w:r>
        <w:t>ng file sau khi nén, và th</w:t>
      </w:r>
      <w:r>
        <w:t>ờ</w:t>
      </w:r>
      <w:r>
        <w:t>i gian gi</w:t>
      </w:r>
      <w:r>
        <w:t>ả</w:t>
      </w:r>
      <w:r>
        <w:t>i nén.</w:t>
      </w:r>
      <w:r>
        <w:br/>
      </w:r>
    </w:p>
    <w:p w14:paraId="384750D2" w14:textId="77777777" w:rsidR="00CB381E" w:rsidRDefault="005671E5">
      <w:r>
        <w:t>ví d</w:t>
      </w:r>
      <w:r>
        <w:t>ụ</w:t>
      </w:r>
      <w:r>
        <w:t xml:space="preserve"> s</w:t>
      </w:r>
      <w:r>
        <w:t>ố</w:t>
      </w:r>
      <w:r>
        <w:t xml:space="preserve"> li</w:t>
      </w:r>
      <w:r>
        <w:t>ệ</w:t>
      </w:r>
      <w:r>
        <w:t>u gi</w:t>
      </w:r>
      <w:r>
        <w:t>ả</w:t>
      </w:r>
      <w:r>
        <w:t xml:space="preserve"> đ</w:t>
      </w:r>
      <w:r>
        <w:t>ị</w:t>
      </w:r>
      <w:r>
        <w:t>nh:</w:t>
      </w:r>
    </w:p>
    <w:p w14:paraId="22F45E89" w14:textId="77777777" w:rsidR="00CB381E" w:rsidRDefault="005671E5">
      <w:r>
        <w:t>zip: th</w:t>
      </w:r>
      <w:r>
        <w:t>ờ</w:t>
      </w:r>
      <w:r>
        <w:t xml:space="preserve">i gian </w:t>
      </w:r>
      <w:r>
        <w:t>nén 30s, dung lư</w:t>
      </w:r>
      <w:r>
        <w:t>ợ</w:t>
      </w:r>
      <w:r>
        <w:t>ng 450mb, gi</w:t>
      </w:r>
      <w:r>
        <w:t>ả</w:t>
      </w:r>
      <w:r>
        <w:t>i nén 10s</w:t>
      </w:r>
    </w:p>
    <w:p w14:paraId="13DB63DF" w14:textId="77777777" w:rsidR="00CB381E" w:rsidRDefault="005671E5">
      <w:r>
        <w:t>rar: th</w:t>
      </w:r>
      <w:r>
        <w:t>ờ</w:t>
      </w:r>
      <w:r>
        <w:t>i gian nén 35s, dung lư</w:t>
      </w:r>
      <w:r>
        <w:t>ợ</w:t>
      </w:r>
      <w:r>
        <w:t>ng 430mb, gi</w:t>
      </w:r>
      <w:r>
        <w:t>ả</w:t>
      </w:r>
      <w:r>
        <w:t>i nén 12s</w:t>
      </w:r>
    </w:p>
    <w:p w14:paraId="62931B08" w14:textId="77777777" w:rsidR="00CB381E" w:rsidRDefault="005671E5">
      <w:r>
        <w:t>7z: th</w:t>
      </w:r>
      <w:r>
        <w:t>ờ</w:t>
      </w:r>
      <w:r>
        <w:t>i gian nén 50s, dung lư</w:t>
      </w:r>
      <w:r>
        <w:t>ợ</w:t>
      </w:r>
      <w:r>
        <w:t>ng 400mb, gi</w:t>
      </w:r>
      <w:r>
        <w:t>ả</w:t>
      </w:r>
      <w:r>
        <w:t>i nén 15s</w:t>
      </w:r>
      <w:r>
        <w:br/>
      </w:r>
    </w:p>
    <w:p w14:paraId="4080E483" w14:textId="77777777" w:rsidR="00CB381E" w:rsidRDefault="005671E5">
      <w:r>
        <w:t>báo cáo phân tích</w:t>
      </w:r>
    </w:p>
    <w:p w14:paraId="2BCB50EE" w14:textId="77777777" w:rsidR="00CB381E" w:rsidRDefault="005671E5">
      <w:r>
        <w:t>zip có ưu đi</w:t>
      </w:r>
      <w:r>
        <w:t>ể</w:t>
      </w:r>
      <w:r>
        <w:t>m nhanh, ti</w:t>
      </w:r>
      <w:r>
        <w:t>ệ</w:t>
      </w:r>
      <w:r>
        <w:t>n l</w:t>
      </w:r>
      <w:r>
        <w:t>ợ</w:t>
      </w:r>
      <w:r>
        <w:t>i, tích h</w:t>
      </w:r>
      <w:r>
        <w:t>ợ</w:t>
      </w:r>
      <w:r>
        <w:t>p s</w:t>
      </w:r>
      <w:r>
        <w:t>ẵ</w:t>
      </w:r>
      <w:r>
        <w:t>n trong windows nhưng dung lư</w:t>
      </w:r>
      <w:r>
        <w:t>ợ</w:t>
      </w:r>
      <w:r>
        <w:t xml:space="preserve">ng sau khi nén </w:t>
      </w:r>
      <w:r>
        <w:t>thư</w:t>
      </w:r>
      <w:r>
        <w:t>ờ</w:t>
      </w:r>
      <w:r>
        <w:t>ng l</w:t>
      </w:r>
      <w:r>
        <w:t>ớ</w:t>
      </w:r>
      <w:r>
        <w:t>n hơn. rar có kh</w:t>
      </w:r>
      <w:r>
        <w:t>ả</w:t>
      </w:r>
      <w:r>
        <w:t xml:space="preserve"> năng nén t</w:t>
      </w:r>
      <w:r>
        <w:t>ố</w:t>
      </w:r>
      <w:r>
        <w:t>t hơn zip, h</w:t>
      </w:r>
      <w:r>
        <w:t>ỗ</w:t>
      </w:r>
      <w:r>
        <w:t xml:space="preserve"> tr</w:t>
      </w:r>
      <w:r>
        <w:t>ợ</w:t>
      </w:r>
      <w:r>
        <w:t xml:space="preserve"> chia nh</w:t>
      </w:r>
      <w:r>
        <w:t>ỏ</w:t>
      </w:r>
      <w:r>
        <w:t xml:space="preserve"> file và đ</w:t>
      </w:r>
      <w:r>
        <w:t>ặ</w:t>
      </w:r>
      <w:r>
        <w:t>t m</w:t>
      </w:r>
      <w:r>
        <w:t>ậ</w:t>
      </w:r>
      <w:r>
        <w:t>t kh</w:t>
      </w:r>
      <w:r>
        <w:t>ẩ</w:t>
      </w:r>
      <w:r>
        <w:t>u. 7z nén m</w:t>
      </w:r>
      <w:r>
        <w:t>ạ</w:t>
      </w:r>
      <w:r>
        <w:t>nh nh</w:t>
      </w:r>
      <w:r>
        <w:t>ấ</w:t>
      </w:r>
      <w:r>
        <w:t>t nhưng t</w:t>
      </w:r>
      <w:r>
        <w:t>ố</w:t>
      </w:r>
      <w:r>
        <w:t>n nhi</w:t>
      </w:r>
      <w:r>
        <w:t>ề</w:t>
      </w:r>
      <w:r>
        <w:t>u th</w:t>
      </w:r>
      <w:r>
        <w:t>ờ</w:t>
      </w:r>
      <w:r>
        <w:t>i gian hơn. gi</w:t>
      </w:r>
      <w:r>
        <w:t>ả</w:t>
      </w:r>
      <w:r>
        <w:t>i nén thì zip thư</w:t>
      </w:r>
      <w:r>
        <w:t>ờ</w:t>
      </w:r>
      <w:r>
        <w:t>ng nhanh nh</w:t>
      </w:r>
      <w:r>
        <w:t>ấ</w:t>
      </w:r>
      <w:r>
        <w:t>t, rar trung bình, 7z ch</w:t>
      </w:r>
      <w:r>
        <w:t>ậ</w:t>
      </w:r>
      <w:r>
        <w:t>m hơn.</w:t>
      </w:r>
      <w:r>
        <w:br/>
      </w:r>
    </w:p>
    <w:p w14:paraId="31EC7E0C" w14:textId="77777777" w:rsidR="00CB381E" w:rsidRDefault="005671E5">
      <w:r>
        <w:t>l</w:t>
      </w:r>
      <w:r>
        <w:t>ờ</w:t>
      </w:r>
      <w:r>
        <w:t>i khuyên</w:t>
      </w:r>
    </w:p>
    <w:p w14:paraId="58AC660E" w14:textId="77777777" w:rsidR="00CB381E" w:rsidRDefault="005671E5">
      <w:r>
        <w:t>n</w:t>
      </w:r>
      <w:r>
        <w:t>ế</w:t>
      </w:r>
      <w:r>
        <w:t>u c</w:t>
      </w:r>
      <w:r>
        <w:t>ầ</w:t>
      </w:r>
      <w:r>
        <w:t>n t</w:t>
      </w:r>
      <w:r>
        <w:t>ố</w:t>
      </w:r>
      <w:r>
        <w:t>c đ</w:t>
      </w:r>
      <w:r>
        <w:t>ộ</w:t>
      </w:r>
      <w:r>
        <w:t xml:space="preserve"> và tính tương thích cao: dùng</w:t>
      </w:r>
      <w:r>
        <w:t xml:space="preserve"> zip. n</w:t>
      </w:r>
      <w:r>
        <w:t>ế</w:t>
      </w:r>
      <w:r>
        <w:t>u mu</w:t>
      </w:r>
      <w:r>
        <w:t>ố</w:t>
      </w:r>
      <w:r>
        <w:t>n cân b</w:t>
      </w:r>
      <w:r>
        <w:t>ằ</w:t>
      </w:r>
      <w:r>
        <w:t>ng gi</w:t>
      </w:r>
      <w:r>
        <w:t>ữ</w:t>
      </w:r>
      <w:r>
        <w:t>a t</w:t>
      </w:r>
      <w:r>
        <w:t>ố</w:t>
      </w:r>
      <w:r>
        <w:t>c đ</w:t>
      </w:r>
      <w:r>
        <w:t>ộ</w:t>
      </w:r>
      <w:r>
        <w:t>, dung lư</w:t>
      </w:r>
      <w:r>
        <w:t>ợ</w:t>
      </w:r>
      <w:r>
        <w:t>ng và có thêm b</w:t>
      </w:r>
      <w:r>
        <w:t>ả</w:t>
      </w:r>
      <w:r>
        <w:t>o m</w:t>
      </w:r>
      <w:r>
        <w:t>ậ</w:t>
      </w:r>
      <w:r>
        <w:t>t: dùng rar. n</w:t>
      </w:r>
      <w:r>
        <w:t>ế</w:t>
      </w:r>
      <w:r>
        <w:t>u c</w:t>
      </w:r>
      <w:r>
        <w:t>ầ</w:t>
      </w:r>
      <w:r>
        <w:t>n nén d</w:t>
      </w:r>
      <w:r>
        <w:t>ữ</w:t>
      </w:r>
      <w:r>
        <w:t xml:space="preserve"> li</w:t>
      </w:r>
      <w:r>
        <w:t>ệ</w:t>
      </w:r>
      <w:r>
        <w:t>u l</w:t>
      </w:r>
      <w:r>
        <w:t>ớ</w:t>
      </w:r>
      <w:r>
        <w:t>n nh</w:t>
      </w:r>
      <w:r>
        <w:t>ấ</w:t>
      </w:r>
      <w:r>
        <w:t>t có th</w:t>
      </w:r>
      <w:r>
        <w:t>ể</w:t>
      </w:r>
      <w:r>
        <w:t>, ti</w:t>
      </w:r>
      <w:r>
        <w:t>ế</w:t>
      </w:r>
      <w:r>
        <w:t>t ki</w:t>
      </w:r>
      <w:r>
        <w:t>ệ</w:t>
      </w:r>
      <w:r>
        <w:t>m t</w:t>
      </w:r>
      <w:r>
        <w:t>ố</w:t>
      </w:r>
      <w:r>
        <w:t>i đa dung lư</w:t>
      </w:r>
      <w:r>
        <w:t>ợ</w:t>
      </w:r>
      <w:r>
        <w:t>ng: dùng 7z.</w:t>
      </w:r>
      <w:r>
        <w:br/>
      </w:r>
    </w:p>
    <w:p w14:paraId="68D3FCCD" w14:textId="77777777" w:rsidR="00CB381E" w:rsidRDefault="005671E5">
      <w:r>
        <w:t>k</w:t>
      </w:r>
      <w:r>
        <w:t>ế</w:t>
      </w:r>
      <w:r>
        <w:t>t lu</w:t>
      </w:r>
      <w:r>
        <w:t>ậ</w:t>
      </w:r>
      <w:r>
        <w:t>n</w:t>
      </w:r>
    </w:p>
    <w:p w14:paraId="27963CE2" w14:textId="77777777" w:rsidR="00CB381E" w:rsidRDefault="005671E5">
      <w:r>
        <w:t>m</w:t>
      </w:r>
      <w:r>
        <w:t>ỗ</w:t>
      </w:r>
      <w:r>
        <w:t>i đ</w:t>
      </w:r>
      <w:r>
        <w:t>ị</w:t>
      </w:r>
      <w:r>
        <w:t>nh d</w:t>
      </w:r>
      <w:r>
        <w:t>ạ</w:t>
      </w:r>
      <w:r>
        <w:t>ng có ưu như</w:t>
      </w:r>
      <w:r>
        <w:t>ợ</w:t>
      </w:r>
      <w:r>
        <w:t>c đi</w:t>
      </w:r>
      <w:r>
        <w:t>ể</w:t>
      </w:r>
      <w:r>
        <w:t>m riêng. l</w:t>
      </w:r>
      <w:r>
        <w:t>ự</w:t>
      </w:r>
      <w:r>
        <w:t>a ch</w:t>
      </w:r>
      <w:r>
        <w:t>ọ</w:t>
      </w:r>
      <w:r>
        <w:t>n tùy thu</w:t>
      </w:r>
      <w:r>
        <w:t>ộ</w:t>
      </w:r>
      <w:r>
        <w:t>c vào nhu c</w:t>
      </w:r>
      <w:r>
        <w:t>ầ</w:t>
      </w:r>
      <w:r>
        <w:t>u: chia s</w:t>
      </w:r>
      <w:r>
        <w:t>ẻ</w:t>
      </w:r>
      <w:r>
        <w:t xml:space="preserve"> nhanh, b</w:t>
      </w:r>
      <w:r>
        <w:t>ả</w:t>
      </w:r>
      <w:r>
        <w:t>o m</w:t>
      </w:r>
      <w:r>
        <w:t>ậ</w:t>
      </w:r>
      <w:r>
        <w:t xml:space="preserve">t </w:t>
      </w:r>
      <w:r>
        <w:t>hay ti</w:t>
      </w:r>
      <w:r>
        <w:t>ế</w:t>
      </w:r>
      <w:r>
        <w:t>t ki</w:t>
      </w:r>
      <w:r>
        <w:t>ệ</w:t>
      </w:r>
      <w:r>
        <w:t>m dung lư</w:t>
      </w:r>
      <w:r>
        <w:t>ợ</w:t>
      </w:r>
      <w:r>
        <w:t>ng.</w:t>
      </w:r>
      <w:r>
        <w:br/>
      </w:r>
    </w:p>
    <w:sectPr w:rsidR="00CB38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1E5"/>
    <w:rsid w:val="00AA1D8D"/>
    <w:rsid w:val="00B47730"/>
    <w:rsid w:val="00CB0664"/>
    <w:rsid w:val="00CB38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C2D14"/>
  <w14:defaultImageDpi w14:val="300"/>
  <w15:docId w15:val="{6742F90A-7DC3-4F61-B7E5-8B7A3216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2025-09-24T10:07:00Z</dcterms:modified>
  <cp:category/>
</cp:coreProperties>
</file>