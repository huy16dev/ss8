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827F" w14:textId="77777777" w:rsidR="00AB70A6" w:rsidRDefault="00C43E8B"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69B013B" w14:textId="77777777" w:rsidR="00AB70A6" w:rsidRDefault="00C43E8B">
      <w:r>
        <w:t>s</w:t>
      </w:r>
      <w:r>
        <w:t>ử</w:t>
      </w:r>
      <w:r>
        <w:t xml:space="preserve"> d</w:t>
      </w:r>
      <w:r>
        <w:t>ụ</w:t>
      </w:r>
      <w:r>
        <w:t>ng winrar đ</w:t>
      </w:r>
      <w:r>
        <w:t>ể</w:t>
      </w:r>
      <w:r>
        <w:t xml:space="preserve"> nén m</w:t>
      </w:r>
      <w:r>
        <w:t>ộ</w:t>
      </w:r>
      <w:r>
        <w:t>t thư m</w:t>
      </w:r>
      <w:r>
        <w:t>ụ</w:t>
      </w:r>
      <w:r>
        <w:t>c. chu</w:t>
      </w:r>
      <w:r>
        <w:t>ộ</w:t>
      </w:r>
      <w:r>
        <w:t>t ph</w:t>
      </w:r>
      <w:r>
        <w:t>ả</w:t>
      </w:r>
      <w:r>
        <w:t>i vào thư m</w:t>
      </w:r>
      <w:r>
        <w:t>ụ</w:t>
      </w:r>
      <w:r>
        <w:t>c, ch</w:t>
      </w:r>
      <w:r>
        <w:t>ọ</w:t>
      </w:r>
      <w:r>
        <w:t>n add to archive. ch</w:t>
      </w:r>
      <w:r>
        <w:t>ọ</w:t>
      </w:r>
      <w:r>
        <w:t>n đ</w:t>
      </w:r>
      <w:r>
        <w:t>ị</w:t>
      </w:r>
      <w:r>
        <w:t>nh d</w:t>
      </w:r>
      <w:r>
        <w:t>ạ</w:t>
      </w:r>
      <w:r>
        <w:t>ng rar ho</w:t>
      </w:r>
      <w:r>
        <w:t>ặ</w:t>
      </w:r>
      <w:r>
        <w:t>c zip. trong ph</w:t>
      </w:r>
      <w:r>
        <w:t>ầ</w:t>
      </w:r>
      <w:r>
        <w:t>n set password nh</w:t>
      </w:r>
      <w:r>
        <w:t>ậ</w:t>
      </w:r>
      <w:r>
        <w:t>p m</w:t>
      </w:r>
      <w:r>
        <w:t>ậ</w:t>
      </w:r>
      <w:r>
        <w:t>t kh</w:t>
      </w:r>
      <w:r>
        <w:t>ẩ</w:t>
      </w:r>
      <w:r>
        <w:t>u. t</w:t>
      </w:r>
      <w:r>
        <w:t>ạ</w:t>
      </w:r>
      <w:r>
        <w:t>o file nén có b</w:t>
      </w:r>
      <w:r>
        <w:t>ả</w:t>
      </w:r>
      <w:r>
        <w:t>o v</w:t>
      </w:r>
      <w:r>
        <w:t>ệ</w:t>
      </w:r>
      <w:r>
        <w:t>. khi gi</w:t>
      </w:r>
      <w:r>
        <w:t>ả</w:t>
      </w:r>
      <w:r>
        <w:t>i nén, nh</w:t>
      </w:r>
      <w:r>
        <w:t>ậ</w:t>
      </w:r>
      <w:r>
        <w:t>p đúng m</w:t>
      </w:r>
      <w:r>
        <w:t>ậ</w:t>
      </w:r>
      <w:r>
        <w:t xml:space="preserve">t </w:t>
      </w:r>
      <w:r>
        <w:t>kh</w:t>
      </w:r>
      <w:r>
        <w:t>ẩ</w:t>
      </w:r>
      <w:r>
        <w:t>u thì file gi</w:t>
      </w:r>
      <w:r>
        <w:t>ả</w:t>
      </w:r>
      <w:r>
        <w:t>i nén thành công. nh</w:t>
      </w:r>
      <w:r>
        <w:t>ậ</w:t>
      </w:r>
      <w:r>
        <w:t>p sai m</w:t>
      </w:r>
      <w:r>
        <w:t>ậ</w:t>
      </w:r>
      <w:r>
        <w:t>t kh</w:t>
      </w:r>
      <w:r>
        <w:t>ẩ</w:t>
      </w:r>
      <w:r>
        <w:t>u thì winrar báo l</w:t>
      </w:r>
      <w:r>
        <w:t>ỗ</w:t>
      </w:r>
      <w:r>
        <w:t>i và không th</w:t>
      </w:r>
      <w:r>
        <w:t>ể</w:t>
      </w:r>
      <w:r>
        <w:t xml:space="preserve"> m</w:t>
      </w:r>
      <w:r>
        <w:t>ở</w:t>
      </w:r>
      <w:r>
        <w:t xml:space="preserve"> file.</w:t>
      </w:r>
      <w:r>
        <w:br/>
      </w:r>
    </w:p>
    <w:p w14:paraId="538AE5A9" w14:textId="77777777" w:rsidR="00AB70A6" w:rsidRDefault="00C43E8B">
      <w:r>
        <w:t>báo cáo</w:t>
      </w:r>
    </w:p>
    <w:p w14:paraId="12996B33" w14:textId="77777777" w:rsidR="00AB70A6" w:rsidRDefault="00C43E8B">
      <w:r>
        <w:t>công c</w:t>
      </w:r>
      <w:r>
        <w:t>ụ</w:t>
      </w:r>
      <w:r>
        <w:t xml:space="preserve"> nén như winrar ngoài vi</w:t>
      </w:r>
      <w:r>
        <w:t>ệ</w:t>
      </w:r>
      <w:r>
        <w:t>c gi</w:t>
      </w:r>
      <w:r>
        <w:t>ả</w:t>
      </w:r>
      <w:r>
        <w:t>m dung lư</w:t>
      </w:r>
      <w:r>
        <w:t>ợ</w:t>
      </w:r>
      <w:r>
        <w:t>ng còn có ch</w:t>
      </w:r>
      <w:r>
        <w:t>ứ</w:t>
      </w:r>
      <w:r>
        <w:t>c năng b</w:t>
      </w:r>
      <w:r>
        <w:t>ả</w:t>
      </w:r>
      <w:r>
        <w:t>o m</w:t>
      </w:r>
      <w:r>
        <w:t>ậ</w:t>
      </w:r>
      <w:r>
        <w:t>t. thi</w:t>
      </w:r>
      <w:r>
        <w:t>ế</w:t>
      </w:r>
      <w:r>
        <w:t>t l</w:t>
      </w:r>
      <w:r>
        <w:t>ậ</w:t>
      </w:r>
      <w:r>
        <w:t>p m</w:t>
      </w:r>
      <w:r>
        <w:t>ậ</w:t>
      </w:r>
      <w:r>
        <w:t>t kh</w:t>
      </w:r>
      <w:r>
        <w:t>ẩ</w:t>
      </w:r>
      <w:r>
        <w:t>u giúp ngăn ngư</w:t>
      </w:r>
      <w:r>
        <w:t>ờ</w:t>
      </w:r>
      <w:r>
        <w:t>i khác truy c</w:t>
      </w:r>
      <w:r>
        <w:t>ậ</w:t>
      </w:r>
      <w:r>
        <w:t>p vào n</w:t>
      </w:r>
      <w:r>
        <w:t>ộ</w:t>
      </w:r>
      <w:r>
        <w:t>i dung bên trong. m</w:t>
      </w:r>
      <w:r>
        <w:t>ộ</w:t>
      </w:r>
      <w:r>
        <w:t xml:space="preserve">t </w:t>
      </w:r>
      <w:r>
        <w:t>s</w:t>
      </w:r>
      <w:r>
        <w:t>ố</w:t>
      </w:r>
      <w:r>
        <w:t xml:space="preserve"> công c</w:t>
      </w:r>
      <w:r>
        <w:t>ụ</w:t>
      </w:r>
      <w:r>
        <w:t xml:space="preserve"> còn h</w:t>
      </w:r>
      <w:r>
        <w:t>ỗ</w:t>
      </w:r>
      <w:r>
        <w:t xml:space="preserve"> tr</w:t>
      </w:r>
      <w:r>
        <w:t>ợ</w:t>
      </w:r>
      <w:r>
        <w:t xml:space="preserve"> mã hóa tên t</w:t>
      </w:r>
      <w:r>
        <w:t>ệ</w:t>
      </w:r>
      <w:r>
        <w:t>p đ</w:t>
      </w:r>
      <w:r>
        <w:t>ể</w:t>
      </w:r>
      <w:r>
        <w:t xml:space="preserve"> tránh l</w:t>
      </w:r>
      <w:r>
        <w:t>ộ</w:t>
      </w:r>
      <w:r>
        <w:t xml:space="preserve"> thông tin. ngoài m</w:t>
      </w:r>
      <w:r>
        <w:t>ậ</w:t>
      </w:r>
      <w:r>
        <w:t>t kh</w:t>
      </w:r>
      <w:r>
        <w:t>ẩ</w:t>
      </w:r>
      <w:r>
        <w:t>u, có th</w:t>
      </w:r>
      <w:r>
        <w:t>ể</w:t>
      </w:r>
      <w:r>
        <w:t xml:space="preserve"> k</w:t>
      </w:r>
      <w:r>
        <w:t>ế</w:t>
      </w:r>
      <w:r>
        <w:t>t h</w:t>
      </w:r>
      <w:r>
        <w:t>ợ</w:t>
      </w:r>
      <w:r>
        <w:t>p v</w:t>
      </w:r>
      <w:r>
        <w:t>ớ</w:t>
      </w:r>
      <w:r>
        <w:t>i ch</w:t>
      </w:r>
      <w:r>
        <w:t>ữ</w:t>
      </w:r>
      <w:r>
        <w:t xml:space="preserve"> ký s</w:t>
      </w:r>
      <w:r>
        <w:t>ố</w:t>
      </w:r>
      <w:r>
        <w:t xml:space="preserve"> ho</w:t>
      </w:r>
      <w:r>
        <w:t>ặ</w:t>
      </w:r>
      <w:r>
        <w:t>c mã hóa nâng cao.</w:t>
      </w:r>
      <w:r>
        <w:br/>
      </w:r>
    </w:p>
    <w:p w14:paraId="22B23F19" w14:textId="77777777" w:rsidR="00AB70A6" w:rsidRDefault="00C43E8B">
      <w:r>
        <w:t>t</w:t>
      </w:r>
      <w:r>
        <w:t>ạ</w:t>
      </w:r>
      <w:r>
        <w:t>i sao b</w:t>
      </w:r>
      <w:r>
        <w:t>ả</w:t>
      </w:r>
      <w:r>
        <w:t>o m</w:t>
      </w:r>
      <w:r>
        <w:t>ậ</w:t>
      </w:r>
      <w:r>
        <w:t>t d</w:t>
      </w:r>
      <w:r>
        <w:t>ữ</w:t>
      </w:r>
      <w:r>
        <w:t xml:space="preserve"> li</w:t>
      </w:r>
      <w:r>
        <w:t>ệ</w:t>
      </w:r>
      <w:r>
        <w:t>u quan tr</w:t>
      </w:r>
      <w:r>
        <w:t>ọ</w:t>
      </w:r>
      <w:r>
        <w:t>ng</w:t>
      </w:r>
    </w:p>
    <w:p w14:paraId="2B2B6512" w14:textId="77777777" w:rsidR="00AB70A6" w:rsidRDefault="00C43E8B">
      <w:r>
        <w:t>trong môi trư</w:t>
      </w:r>
      <w:r>
        <w:t>ờ</w:t>
      </w:r>
      <w:r>
        <w:t>ng làm vi</w:t>
      </w:r>
      <w:r>
        <w:t>ệ</w:t>
      </w:r>
      <w:r>
        <w:t>c, d</w:t>
      </w:r>
      <w:r>
        <w:t>ữ</w:t>
      </w:r>
      <w:r>
        <w:t xml:space="preserve"> li</w:t>
      </w:r>
      <w:r>
        <w:t>ệ</w:t>
      </w:r>
      <w:r>
        <w:t>u có th</w:t>
      </w:r>
      <w:r>
        <w:t>ể</w:t>
      </w:r>
      <w:r>
        <w:t xml:space="preserve"> ch</w:t>
      </w:r>
      <w:r>
        <w:t>ứ</w:t>
      </w:r>
      <w:r>
        <w:t>a thông tin nh</w:t>
      </w:r>
      <w:r>
        <w:t>ạ</w:t>
      </w:r>
      <w:r>
        <w:t>y c</w:t>
      </w:r>
      <w:r>
        <w:t>ả</w:t>
      </w:r>
      <w:r>
        <w:t>m như h</w:t>
      </w:r>
      <w:r>
        <w:t>ợ</w:t>
      </w:r>
      <w:r>
        <w:t>p đ</w:t>
      </w:r>
      <w:r>
        <w:t>ồ</w:t>
      </w:r>
      <w:r>
        <w:t>ng, tài li</w:t>
      </w:r>
      <w:r>
        <w:t>ệ</w:t>
      </w:r>
      <w:r>
        <w:t>u khác</w:t>
      </w:r>
      <w:r>
        <w:t>h hàng, tài chính. n</w:t>
      </w:r>
      <w:r>
        <w:t>ế</w:t>
      </w:r>
      <w:r>
        <w:t>u không b</w:t>
      </w:r>
      <w:r>
        <w:t>ả</w:t>
      </w:r>
      <w:r>
        <w:t>o v</w:t>
      </w:r>
      <w:r>
        <w:t>ệ</w:t>
      </w:r>
      <w:r>
        <w:t>, d</w:t>
      </w:r>
      <w:r>
        <w:t>ữ</w:t>
      </w:r>
      <w:r>
        <w:t xml:space="preserve"> li</w:t>
      </w:r>
      <w:r>
        <w:t>ệ</w:t>
      </w:r>
      <w:r>
        <w:t>u b</w:t>
      </w:r>
      <w:r>
        <w:t>ị</w:t>
      </w:r>
      <w:r>
        <w:t xml:space="preserve"> l</w:t>
      </w:r>
      <w:r>
        <w:t>ộ</w:t>
      </w:r>
      <w:r>
        <w:t xml:space="preserve"> có th</w:t>
      </w:r>
      <w:r>
        <w:t>ể</w:t>
      </w:r>
      <w:r>
        <w:t xml:space="preserve"> gây thi</w:t>
      </w:r>
      <w:r>
        <w:t>ệ</w:t>
      </w:r>
      <w:r>
        <w:t>t h</w:t>
      </w:r>
      <w:r>
        <w:t>ạ</w:t>
      </w:r>
      <w:r>
        <w:t>i l</w:t>
      </w:r>
      <w:r>
        <w:t>ớ</w:t>
      </w:r>
      <w:r>
        <w:t>n. b</w:t>
      </w:r>
      <w:r>
        <w:t>ả</w:t>
      </w:r>
      <w:r>
        <w:t>o m</w:t>
      </w:r>
      <w:r>
        <w:t>ậ</w:t>
      </w:r>
      <w:r>
        <w:t>t b</w:t>
      </w:r>
      <w:r>
        <w:t>ằ</w:t>
      </w:r>
      <w:r>
        <w:t>ng nén có m</w:t>
      </w:r>
      <w:r>
        <w:t>ậ</w:t>
      </w:r>
      <w:r>
        <w:t>t kh</w:t>
      </w:r>
      <w:r>
        <w:t>ẩ</w:t>
      </w:r>
      <w:r>
        <w:t>u giúp gi</w:t>
      </w:r>
      <w:r>
        <w:t>ả</w:t>
      </w:r>
      <w:r>
        <w:t>m r</w:t>
      </w:r>
      <w:r>
        <w:t>ủ</w:t>
      </w:r>
      <w:r>
        <w:t>i ro. khi chia s</w:t>
      </w:r>
      <w:r>
        <w:t>ẻ</w:t>
      </w:r>
      <w:r>
        <w:t xml:space="preserve"> qua email hay usb, file nén có m</w:t>
      </w:r>
      <w:r>
        <w:t>ậ</w:t>
      </w:r>
      <w:r>
        <w:t>t kh</w:t>
      </w:r>
      <w:r>
        <w:t>ẩ</w:t>
      </w:r>
      <w:r>
        <w:t>u an toàn hơn.</w:t>
      </w:r>
      <w:r>
        <w:br/>
      </w:r>
    </w:p>
    <w:p w14:paraId="3AD125DA" w14:textId="77777777" w:rsidR="00AB70A6" w:rsidRDefault="00C43E8B">
      <w:r>
        <w:t>k</w:t>
      </w:r>
      <w:r>
        <w:t>ế</w:t>
      </w:r>
      <w:r>
        <w:t>t lu</w:t>
      </w:r>
      <w:r>
        <w:t>ậ</w:t>
      </w:r>
      <w:r>
        <w:t>n</w:t>
      </w:r>
    </w:p>
    <w:p w14:paraId="04A5EC86" w14:textId="77777777" w:rsidR="00AB70A6" w:rsidRDefault="00C43E8B">
      <w:r>
        <w:t>winrar và các công c</w:t>
      </w:r>
      <w:r>
        <w:t>ụ</w:t>
      </w:r>
      <w:r>
        <w:t xml:space="preserve"> tương t</w:t>
      </w:r>
      <w:r>
        <w:t>ự</w:t>
      </w:r>
      <w:r>
        <w:t xml:space="preserve"> v</w:t>
      </w:r>
      <w:r>
        <w:t>ừ</w:t>
      </w:r>
      <w:r>
        <w:t>a giúp ti</w:t>
      </w:r>
      <w:r>
        <w:t>ế</w:t>
      </w:r>
      <w:r>
        <w:t>t ki</w:t>
      </w:r>
      <w:r>
        <w:t>ệ</w:t>
      </w:r>
      <w:r>
        <w:t>m dung lư</w:t>
      </w:r>
      <w:r>
        <w:t>ợ</w:t>
      </w:r>
      <w:r>
        <w:t>ng v</w:t>
      </w:r>
      <w:r>
        <w:t>ừ</w:t>
      </w:r>
      <w:r>
        <w:t>a giúp b</w:t>
      </w:r>
      <w:r>
        <w:t>ả</w:t>
      </w:r>
      <w:r>
        <w:t>o v</w:t>
      </w:r>
      <w:r>
        <w:t>ệ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 ngư</w:t>
      </w:r>
      <w:r>
        <w:t>ờ</w:t>
      </w:r>
      <w:r>
        <w:t>i dùng nên đ</w:t>
      </w:r>
      <w:r>
        <w:t>ặ</w:t>
      </w:r>
      <w:r>
        <w:t>t m</w:t>
      </w:r>
      <w:r>
        <w:t>ậ</w:t>
      </w:r>
      <w:r>
        <w:t>t kh</w:t>
      </w:r>
      <w:r>
        <w:t>ẩ</w:t>
      </w:r>
      <w:r>
        <w:t>u m</w:t>
      </w:r>
      <w:r>
        <w:t>ạ</w:t>
      </w:r>
      <w:r>
        <w:t>nh và k</w:t>
      </w:r>
      <w:r>
        <w:t>ế</w:t>
      </w:r>
      <w:r>
        <w:t>t h</w:t>
      </w:r>
      <w:r>
        <w:t>ợ</w:t>
      </w:r>
      <w:r>
        <w:t>p v</w:t>
      </w:r>
      <w:r>
        <w:t>ớ</w:t>
      </w:r>
      <w:r>
        <w:t>i bi</w:t>
      </w:r>
      <w:r>
        <w:t>ệ</w:t>
      </w:r>
      <w:r>
        <w:t>n pháp b</w:t>
      </w:r>
      <w:r>
        <w:t>ả</w:t>
      </w:r>
      <w:r>
        <w:t>o m</w:t>
      </w:r>
      <w:r>
        <w:t>ậ</w:t>
      </w:r>
      <w:r>
        <w:t>t khác đ</w:t>
      </w:r>
      <w:r>
        <w:t>ể</w:t>
      </w:r>
      <w:r>
        <w:t xml:space="preserve"> gi</w:t>
      </w:r>
      <w:r>
        <w:t>ữ</w:t>
      </w:r>
      <w:r>
        <w:t xml:space="preserve"> an toàn cho thông tin.</w:t>
      </w:r>
      <w:r>
        <w:br/>
      </w:r>
    </w:p>
    <w:sectPr w:rsidR="00AB70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70A6"/>
    <w:rsid w:val="00B47730"/>
    <w:rsid w:val="00C43E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8FD6D4"/>
  <w14:defaultImageDpi w14:val="300"/>
  <w15:docId w15:val="{86E1E1F8-EF2B-4047-A08D-C4CA9DCC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2025-09-24T10:04:00Z</dcterms:modified>
  <cp:category/>
</cp:coreProperties>
</file>