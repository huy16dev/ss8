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BC1D" w14:textId="77777777" w:rsidR="007B1473" w:rsidRDefault="00CA0041"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unikey</w:t>
      </w:r>
      <w:proofErr w:type="spellEnd"/>
    </w:p>
    <w:p w14:paraId="50497AB4" w14:textId="77777777" w:rsidR="007B1473" w:rsidRDefault="00CA0041">
      <w:r>
        <w:t>t</w:t>
      </w:r>
      <w:r>
        <w:t>ả</w:t>
      </w:r>
      <w:r>
        <w:t>i unikey t</w:t>
      </w:r>
      <w:r>
        <w:t>ừ</w:t>
      </w:r>
      <w:r>
        <w:t xml:space="preserve"> trang ch</w:t>
      </w:r>
      <w:r>
        <w:t>ủ</w:t>
      </w:r>
      <w:r>
        <w:t xml:space="preserve"> unikey.org. ch</w:t>
      </w:r>
      <w:r>
        <w:t>ọ</w:t>
      </w:r>
      <w:r>
        <w:t>n phiên b</w:t>
      </w:r>
      <w:r>
        <w:t>ả</w:t>
      </w:r>
      <w:r>
        <w:t>n phù h</w:t>
      </w:r>
      <w:r>
        <w:t>ợ</w:t>
      </w:r>
      <w:r>
        <w:t>p v</w:t>
      </w:r>
      <w:r>
        <w:t>ớ</w:t>
      </w:r>
      <w:r>
        <w:t>i windows (32bit ho</w:t>
      </w:r>
      <w:r>
        <w:t>ặ</w:t>
      </w:r>
      <w:r>
        <w:t>c 64bit). ch</w:t>
      </w:r>
      <w:r>
        <w:t>ạ</w:t>
      </w:r>
      <w:r>
        <w:t>y file cài đ</w:t>
      </w:r>
      <w:r>
        <w:t>ặ</w:t>
      </w:r>
      <w:r>
        <w:t>t, nh</w:t>
      </w:r>
      <w:r>
        <w:t>ấ</w:t>
      </w:r>
      <w:r>
        <w:t>n next và install. m</w:t>
      </w:r>
      <w:r>
        <w:t>ở</w:t>
      </w:r>
      <w:r>
        <w:t xml:space="preserve"> unikey, ch</w:t>
      </w:r>
      <w:r>
        <w:t>ọ</w:t>
      </w:r>
      <w:r>
        <w:t>n b</w:t>
      </w:r>
      <w:r>
        <w:t>ả</w:t>
      </w:r>
      <w:r>
        <w:t>ng mã unicode và ki</w:t>
      </w:r>
      <w:r>
        <w:t>ể</w:t>
      </w:r>
      <w:r>
        <w:t xml:space="preserve">u gõ telex </w:t>
      </w:r>
      <w:r>
        <w:t>ho</w:t>
      </w:r>
      <w:r>
        <w:t>ặ</w:t>
      </w:r>
      <w:r>
        <w:t>c vni.</w:t>
      </w:r>
      <w:r>
        <w:br/>
      </w:r>
    </w:p>
    <w:p w14:paraId="2DF520E3" w14:textId="77777777" w:rsidR="007B1473" w:rsidRDefault="00CA0041">
      <w:r>
        <w:t>th</w:t>
      </w:r>
      <w:r>
        <w:t>ự</w:t>
      </w:r>
      <w:r>
        <w:t>c hành</w:t>
      </w:r>
    </w:p>
    <w:p w14:paraId="2FFB619C" w14:textId="77777777" w:rsidR="007B1473" w:rsidRDefault="00CA0041">
      <w:r>
        <w:t>s</w:t>
      </w:r>
      <w:r>
        <w:t>ử</w:t>
      </w:r>
      <w:r>
        <w:t xml:space="preserve"> d</w:t>
      </w:r>
      <w:r>
        <w:t>ụ</w:t>
      </w:r>
      <w:r>
        <w:t>ng ctrl + shift đ</w:t>
      </w:r>
      <w:r>
        <w:t>ể</w:t>
      </w:r>
      <w:r>
        <w:t xml:space="preserve"> chuy</w:t>
      </w:r>
      <w:r>
        <w:t>ể</w:t>
      </w:r>
      <w:r>
        <w:t>n đ</w:t>
      </w:r>
      <w:r>
        <w:t>ổ</w:t>
      </w:r>
      <w:r>
        <w:t>i gi</w:t>
      </w:r>
      <w:r>
        <w:t>ữ</w:t>
      </w:r>
      <w:r>
        <w:t>a ti</w:t>
      </w:r>
      <w:r>
        <w:t>ế</w:t>
      </w:r>
      <w:r>
        <w:t>ng anh và ti</w:t>
      </w:r>
      <w:r>
        <w:t>ế</w:t>
      </w:r>
      <w:r>
        <w:t>ng vi</w:t>
      </w:r>
      <w:r>
        <w:t>ệ</w:t>
      </w:r>
      <w:r>
        <w:t>t. cũng có th</w:t>
      </w:r>
      <w:r>
        <w:t>ể</w:t>
      </w:r>
      <w:r>
        <w:t xml:space="preserve"> nh</w:t>
      </w:r>
      <w:r>
        <w:t>ấ</w:t>
      </w:r>
      <w:r>
        <w:t>n bi</w:t>
      </w:r>
      <w:r>
        <w:t>ể</w:t>
      </w:r>
      <w:r>
        <w:t>u tư</w:t>
      </w:r>
      <w:r>
        <w:t>ợ</w:t>
      </w:r>
      <w:r>
        <w:t>ng e/v trên thanh taskbar đ</w:t>
      </w:r>
      <w:r>
        <w:t>ể</w:t>
      </w:r>
      <w:r>
        <w:t xml:space="preserve"> thay đ</w:t>
      </w:r>
      <w:r>
        <w:t>ổ</w:t>
      </w:r>
      <w:r>
        <w:t>i. gõ th</w:t>
      </w:r>
      <w:r>
        <w:t>ử</w:t>
      </w:r>
      <w:r>
        <w:t xml:space="preserve"> trong word ho</w:t>
      </w:r>
      <w:r>
        <w:t>ặ</w:t>
      </w:r>
      <w:r>
        <w:t>c notepad đ</w:t>
      </w:r>
      <w:r>
        <w:t>ể</w:t>
      </w:r>
      <w:r>
        <w:t xml:space="preserve"> ki</w:t>
      </w:r>
      <w:r>
        <w:t>ể</w:t>
      </w:r>
      <w:r>
        <w:t>m tra k</w:t>
      </w:r>
      <w:r>
        <w:t>ế</w:t>
      </w:r>
      <w:r>
        <w:t>t qu</w:t>
      </w:r>
      <w:r>
        <w:t>ả</w:t>
      </w:r>
      <w:r>
        <w:t>.</w:t>
      </w:r>
      <w:r>
        <w:br/>
      </w:r>
    </w:p>
    <w:p w14:paraId="59DC598A" w14:textId="77777777" w:rsidR="007B1473" w:rsidRDefault="00CA0041">
      <w:r>
        <w:t>báo cáo</w:t>
      </w:r>
    </w:p>
    <w:p w14:paraId="7563E1FD" w14:textId="77777777" w:rsidR="007B1473" w:rsidRDefault="00CA0041">
      <w:r>
        <w:t>quy trình cài đ</w:t>
      </w:r>
      <w:r>
        <w:t>ặ</w:t>
      </w:r>
      <w:r>
        <w:t>t đơn gi</w:t>
      </w:r>
      <w:r>
        <w:t>ả</w:t>
      </w:r>
      <w:r>
        <w:t>n, ch</w:t>
      </w:r>
      <w:r>
        <w:t>ỉ</w:t>
      </w:r>
      <w:r>
        <w:t xml:space="preserve"> c</w:t>
      </w:r>
      <w:r>
        <w:t>ầ</w:t>
      </w:r>
      <w:r>
        <w:t>n ch</w:t>
      </w:r>
      <w:r>
        <w:t>ọ</w:t>
      </w:r>
      <w:r>
        <w:t>n đúng</w:t>
      </w:r>
      <w:r>
        <w:t xml:space="preserve"> b</w:t>
      </w:r>
      <w:r>
        <w:t>ả</w:t>
      </w:r>
      <w:r>
        <w:t>ng mã unicode đ</w:t>
      </w:r>
      <w:r>
        <w:t>ể</w:t>
      </w:r>
      <w:r>
        <w:t xml:space="preserve"> tương thích v</w:t>
      </w:r>
      <w:r>
        <w:t>ớ</w:t>
      </w:r>
      <w:r>
        <w:t>i font ch</w:t>
      </w:r>
      <w:r>
        <w:t>ữ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n. ki</w:t>
      </w:r>
      <w:r>
        <w:t>ể</w:t>
      </w:r>
      <w:r>
        <w:t>u gõ telex thu</w:t>
      </w:r>
      <w:r>
        <w:t>ậ</w:t>
      </w:r>
      <w:r>
        <w:t>n ti</w:t>
      </w:r>
      <w:r>
        <w:t>ệ</w:t>
      </w:r>
      <w:r>
        <w:t>n cho ngư</w:t>
      </w:r>
      <w:r>
        <w:t>ờ</w:t>
      </w:r>
      <w:r>
        <w:t>i quen gõ nhi</w:t>
      </w:r>
      <w:r>
        <w:t>ề</w:t>
      </w:r>
      <w:r>
        <w:t>u d</w:t>
      </w:r>
      <w:r>
        <w:t>ấ</w:t>
      </w:r>
      <w:r>
        <w:t>u, còn vni thì d</w:t>
      </w:r>
      <w:r>
        <w:t>ễ</w:t>
      </w:r>
      <w:r>
        <w:t xml:space="preserve"> nh</w:t>
      </w:r>
      <w:r>
        <w:t>ớ</w:t>
      </w:r>
      <w:r>
        <w:t xml:space="preserve"> cho ngư</w:t>
      </w:r>
      <w:r>
        <w:t>ờ</w:t>
      </w:r>
      <w:r>
        <w:t>i m</w:t>
      </w:r>
      <w:r>
        <w:t>ớ</w:t>
      </w:r>
      <w:r>
        <w:t>i. nên ch</w:t>
      </w:r>
      <w:r>
        <w:t>ọ</w:t>
      </w:r>
      <w:r>
        <w:t>n ki</w:t>
      </w:r>
      <w:r>
        <w:t>ể</w:t>
      </w:r>
      <w:r>
        <w:t>u gõ phù h</w:t>
      </w:r>
      <w:r>
        <w:t>ợ</w:t>
      </w:r>
      <w:r>
        <w:t>p v</w:t>
      </w:r>
      <w:r>
        <w:t>ớ</w:t>
      </w:r>
      <w:r>
        <w:t>i thói quen đ</w:t>
      </w:r>
      <w:r>
        <w:t>ể</w:t>
      </w:r>
      <w:r>
        <w:t xml:space="preserve"> gõ nhanh và chính xác hơn.</w:t>
      </w:r>
      <w:r>
        <w:br/>
      </w:r>
    </w:p>
    <w:p w14:paraId="13E1A578" w14:textId="77777777" w:rsidR="007B1473" w:rsidRDefault="00CA0041">
      <w:r>
        <w:t>k</w:t>
      </w:r>
      <w:r>
        <w:t>ế</w:t>
      </w:r>
      <w:r>
        <w:t>t lu</w:t>
      </w:r>
      <w:r>
        <w:t>ậ</w:t>
      </w:r>
      <w:r>
        <w:t>n</w:t>
      </w:r>
    </w:p>
    <w:p w14:paraId="52959820" w14:textId="77777777" w:rsidR="007B1473" w:rsidRDefault="00CA0041">
      <w:r>
        <w:t>unikey là ph</w:t>
      </w:r>
      <w:r>
        <w:t>ầ</w:t>
      </w:r>
      <w:r>
        <w:t>n m</w:t>
      </w:r>
      <w:r>
        <w:t>ề</w:t>
      </w:r>
      <w:r>
        <w:t>m g</w:t>
      </w:r>
      <w:r>
        <w:t>ọ</w:t>
      </w:r>
      <w:r>
        <w:t>n nh</w:t>
      </w:r>
      <w:r>
        <w:t>ẹ</w:t>
      </w:r>
      <w:r>
        <w:t xml:space="preserve"> và hi</w:t>
      </w:r>
      <w:r>
        <w:t>ệ</w:t>
      </w:r>
      <w:r>
        <w:t>u</w:t>
      </w:r>
      <w:r>
        <w:t xml:space="preserve"> qu</w:t>
      </w:r>
      <w:r>
        <w:t>ả</w:t>
      </w:r>
      <w:r>
        <w:t xml:space="preserve"> cho vi</w:t>
      </w:r>
      <w:r>
        <w:t>ệ</w:t>
      </w:r>
      <w:r>
        <w:t>c gõ ti</w:t>
      </w:r>
      <w:r>
        <w:t>ế</w:t>
      </w:r>
      <w:r>
        <w:t>ng vi</w:t>
      </w:r>
      <w:r>
        <w:t>ệ</w:t>
      </w:r>
      <w:r>
        <w:t>t. n</w:t>
      </w:r>
      <w:r>
        <w:t>ắ</w:t>
      </w:r>
      <w:r>
        <w:t>m v</w:t>
      </w:r>
      <w:r>
        <w:t>ữ</w:t>
      </w:r>
      <w:r>
        <w:t>ng cách cài đ</w:t>
      </w:r>
      <w:r>
        <w:t>ặ</w:t>
      </w:r>
      <w:r>
        <w:t>t và chuy</w:t>
      </w:r>
      <w:r>
        <w:t>ể</w:t>
      </w:r>
      <w:r>
        <w:t>n đ</w:t>
      </w:r>
      <w:r>
        <w:t>ổ</w:t>
      </w:r>
      <w:r>
        <w:t>i giúp làm vi</w:t>
      </w:r>
      <w:r>
        <w:t>ệ</w:t>
      </w:r>
      <w:r>
        <w:t>c v</w:t>
      </w:r>
      <w:r>
        <w:t>ớ</w:t>
      </w:r>
      <w:r>
        <w:t>i văn b</w:t>
      </w:r>
      <w:r>
        <w:t>ả</w:t>
      </w:r>
      <w:r>
        <w:t>n thu</w:t>
      </w:r>
      <w:r>
        <w:t>ậ</w:t>
      </w:r>
      <w:r>
        <w:t>n ti</w:t>
      </w:r>
      <w:r>
        <w:t>ệ</w:t>
      </w:r>
      <w:r>
        <w:t>n hơn.</w:t>
      </w:r>
      <w:r>
        <w:br/>
      </w:r>
    </w:p>
    <w:sectPr w:rsidR="007B1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473"/>
    <w:rsid w:val="00AA1D8D"/>
    <w:rsid w:val="00B47730"/>
    <w:rsid w:val="00CA00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2AC99"/>
  <w14:defaultImageDpi w14:val="300"/>
  <w15:docId w15:val="{B64FD1C8-5D7E-4845-AA04-1D18819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2025-09-24T10:13:00Z</dcterms:modified>
  <cp:category/>
</cp:coreProperties>
</file>